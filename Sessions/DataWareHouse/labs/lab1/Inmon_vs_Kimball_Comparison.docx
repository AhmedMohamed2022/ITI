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2D87" w14:textId="77777777" w:rsidR="00D41557" w:rsidRDefault="00000000">
      <w:pPr>
        <w:pStyle w:val="Title"/>
      </w:pPr>
      <w:r>
        <w:t>Inmon vs. Kimball – Data Warehouse Development Approaches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41557" w14:paraId="19E6DE8C" w14:textId="77777777" w:rsidTr="00771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A2498A" w14:textId="77777777" w:rsidR="00D41557" w:rsidRDefault="00000000">
            <w:r>
              <w:t>Aspect</w:t>
            </w:r>
          </w:p>
        </w:tc>
        <w:tc>
          <w:tcPr>
            <w:tcW w:w="2880" w:type="dxa"/>
          </w:tcPr>
          <w:p w14:paraId="55EC277F" w14:textId="7966D209" w:rsidR="00D4155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Inmon Approach</w:t>
            </w:r>
            <w:r w:rsidR="0077193C">
              <w:br/>
            </w:r>
            <w:r>
              <w:t xml:space="preserve"> (Top-Down)</w:t>
            </w:r>
          </w:p>
        </w:tc>
        <w:tc>
          <w:tcPr>
            <w:tcW w:w="2880" w:type="dxa"/>
          </w:tcPr>
          <w:p w14:paraId="5FB4106C" w14:textId="7894A258" w:rsidR="00D4155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Kimball Approach</w:t>
            </w:r>
            <w:r w:rsidR="0077193C">
              <w:br/>
            </w:r>
            <w:r>
              <w:t xml:space="preserve"> (Bottom-Up)</w:t>
            </w:r>
          </w:p>
        </w:tc>
      </w:tr>
      <w:tr w:rsidR="00D41557" w14:paraId="7EDF9625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8F45622" w14:textId="77777777" w:rsidR="00D41557" w:rsidRDefault="00000000">
            <w:r>
              <w:t>Philosophy</w:t>
            </w:r>
          </w:p>
        </w:tc>
        <w:tc>
          <w:tcPr>
            <w:tcW w:w="2880" w:type="dxa"/>
          </w:tcPr>
          <w:p w14:paraId="609935CF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 Enterprise Data Warehouse (EDW) first</w:t>
            </w:r>
          </w:p>
        </w:tc>
        <w:tc>
          <w:tcPr>
            <w:tcW w:w="2880" w:type="dxa"/>
          </w:tcPr>
          <w:p w14:paraId="70B22FC5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 Dimensional Data Marts first</w:t>
            </w:r>
          </w:p>
        </w:tc>
      </w:tr>
      <w:tr w:rsidR="00D41557" w14:paraId="24C04282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8FF3C3" w14:textId="77777777" w:rsidR="00D41557" w:rsidRDefault="00000000">
            <w:r>
              <w:t>Data Modeling</w:t>
            </w:r>
          </w:p>
        </w:tc>
        <w:tc>
          <w:tcPr>
            <w:tcW w:w="2880" w:type="dxa"/>
          </w:tcPr>
          <w:p w14:paraId="47877674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Normalized (3NF) for EDW</w:t>
            </w:r>
          </w:p>
        </w:tc>
        <w:tc>
          <w:tcPr>
            <w:tcW w:w="2880" w:type="dxa"/>
          </w:tcPr>
          <w:p w14:paraId="32D80839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Dimensional Modeling (Star/Snowflake schema)</w:t>
            </w:r>
          </w:p>
        </w:tc>
      </w:tr>
      <w:tr w:rsidR="00D41557" w14:paraId="7F71456B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C439DB" w14:textId="77777777" w:rsidR="00D41557" w:rsidRDefault="00000000">
            <w:r>
              <w:t>Architecture</w:t>
            </w:r>
          </w:p>
        </w:tc>
        <w:tc>
          <w:tcPr>
            <w:tcW w:w="2880" w:type="dxa"/>
          </w:tcPr>
          <w:p w14:paraId="48EC9572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ODS → EDW (3NF) → Data Marts</w:t>
            </w:r>
          </w:p>
        </w:tc>
        <w:tc>
          <w:tcPr>
            <w:tcW w:w="2880" w:type="dxa"/>
          </w:tcPr>
          <w:p w14:paraId="372E1F3D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Staging → Dimensional Data Marts → Integrated DW</w:t>
            </w:r>
          </w:p>
        </w:tc>
      </w:tr>
      <w:tr w:rsidR="00D41557" w14:paraId="52496C5C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81070B" w14:textId="77777777" w:rsidR="00D41557" w:rsidRDefault="00000000">
            <w:r>
              <w:t>Data Integration</w:t>
            </w:r>
          </w:p>
        </w:tc>
        <w:tc>
          <w:tcPr>
            <w:tcW w:w="2880" w:type="dxa"/>
          </w:tcPr>
          <w:p w14:paraId="6BF7FD7F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 at EDW level</w:t>
            </w:r>
          </w:p>
        </w:tc>
        <w:tc>
          <w:tcPr>
            <w:tcW w:w="2880" w:type="dxa"/>
          </w:tcPr>
          <w:p w14:paraId="23C4DC70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Through Conformed Dimensions across marts</w:t>
            </w:r>
          </w:p>
        </w:tc>
      </w:tr>
      <w:tr w:rsidR="00D41557" w14:paraId="549A5BA6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CEDDAF" w14:textId="77777777" w:rsidR="00D41557" w:rsidRDefault="00000000">
            <w:r>
              <w:t>ETL Process</w:t>
            </w:r>
          </w:p>
        </w:tc>
        <w:tc>
          <w:tcPr>
            <w:tcW w:w="2880" w:type="dxa"/>
          </w:tcPr>
          <w:p w14:paraId="4C1B81BA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Complex: Source → ODS → EDW → Marts</w:t>
            </w:r>
          </w:p>
        </w:tc>
        <w:tc>
          <w:tcPr>
            <w:tcW w:w="2880" w:type="dxa"/>
          </w:tcPr>
          <w:p w14:paraId="564C9FC6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Simpler: Source → Staging → Marts</w:t>
            </w:r>
          </w:p>
        </w:tc>
      </w:tr>
      <w:tr w:rsidR="00D41557" w14:paraId="3F04FB84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0BADEA6" w14:textId="77777777" w:rsidR="00D41557" w:rsidRDefault="00000000">
            <w:r>
              <w:t>Delivery Speed</w:t>
            </w:r>
          </w:p>
        </w:tc>
        <w:tc>
          <w:tcPr>
            <w:tcW w:w="2880" w:type="dxa"/>
          </w:tcPr>
          <w:p w14:paraId="5BFC5CFF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initial delivery</w:t>
            </w:r>
          </w:p>
        </w:tc>
        <w:tc>
          <w:tcPr>
            <w:tcW w:w="2880" w:type="dxa"/>
          </w:tcPr>
          <w:p w14:paraId="7B88828B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Faster initial delivery</w:t>
            </w:r>
          </w:p>
        </w:tc>
      </w:tr>
      <w:tr w:rsidR="00D41557" w14:paraId="76B44592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31DBE2" w14:textId="77777777" w:rsidR="00D41557" w:rsidRDefault="00000000">
            <w:r>
              <w:t>Cost</w:t>
            </w:r>
          </w:p>
        </w:tc>
        <w:tc>
          <w:tcPr>
            <w:tcW w:w="2880" w:type="dxa"/>
          </w:tcPr>
          <w:p w14:paraId="3CCD3A47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 upfront cost</w:t>
            </w:r>
          </w:p>
        </w:tc>
        <w:tc>
          <w:tcPr>
            <w:tcW w:w="2880" w:type="dxa"/>
          </w:tcPr>
          <w:p w14:paraId="28419315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 initial cost</w:t>
            </w:r>
          </w:p>
        </w:tc>
      </w:tr>
      <w:tr w:rsidR="00D41557" w14:paraId="7A4E3570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CDDF409" w14:textId="77777777" w:rsidR="00D41557" w:rsidRDefault="00000000">
            <w:r>
              <w:t>Flexibility</w:t>
            </w:r>
          </w:p>
        </w:tc>
        <w:tc>
          <w:tcPr>
            <w:tcW w:w="2880" w:type="dxa"/>
          </w:tcPr>
          <w:p w14:paraId="69E8032A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flexible, more rigid upfront</w:t>
            </w:r>
          </w:p>
        </w:tc>
        <w:tc>
          <w:tcPr>
            <w:tcW w:w="2880" w:type="dxa"/>
          </w:tcPr>
          <w:p w14:paraId="04CE52E1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flexible, easy to scale</w:t>
            </w:r>
          </w:p>
        </w:tc>
      </w:tr>
      <w:tr w:rsidR="00D41557" w14:paraId="5E1FD199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64F044" w14:textId="77777777" w:rsidR="00D41557" w:rsidRDefault="00000000">
            <w:r>
              <w:t>Governance</w:t>
            </w:r>
          </w:p>
        </w:tc>
        <w:tc>
          <w:tcPr>
            <w:tcW w:w="2880" w:type="dxa"/>
          </w:tcPr>
          <w:p w14:paraId="2C622DCE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 central data governance</w:t>
            </w:r>
          </w:p>
        </w:tc>
        <w:tc>
          <w:tcPr>
            <w:tcW w:w="2880" w:type="dxa"/>
          </w:tcPr>
          <w:p w14:paraId="4D840E27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Departmental control, less centralized</w:t>
            </w:r>
          </w:p>
        </w:tc>
      </w:tr>
      <w:tr w:rsidR="00D41557" w14:paraId="436B1590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B8B5D9" w14:textId="77777777" w:rsidR="00D41557" w:rsidRDefault="00000000">
            <w:r>
              <w:t>Best For</w:t>
            </w:r>
          </w:p>
        </w:tc>
        <w:tc>
          <w:tcPr>
            <w:tcW w:w="2880" w:type="dxa"/>
          </w:tcPr>
          <w:p w14:paraId="1A250274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enterprises (Banking, Government)</w:t>
            </w:r>
          </w:p>
        </w:tc>
        <w:tc>
          <w:tcPr>
            <w:tcW w:w="2880" w:type="dxa"/>
          </w:tcPr>
          <w:p w14:paraId="18DBCD99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BI and reporting (Retail, Sales)</w:t>
            </w:r>
          </w:p>
        </w:tc>
      </w:tr>
      <w:tr w:rsidR="00D41557" w14:paraId="65F103AC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270AE1" w14:textId="77777777" w:rsidR="00D41557" w:rsidRDefault="00000000">
            <w:r>
              <w:t>User Focus</w:t>
            </w:r>
          </w:p>
        </w:tc>
        <w:tc>
          <w:tcPr>
            <w:tcW w:w="2880" w:type="dxa"/>
          </w:tcPr>
          <w:p w14:paraId="3AD94436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IT-driven</w:t>
            </w:r>
          </w:p>
        </w:tc>
        <w:tc>
          <w:tcPr>
            <w:tcW w:w="2880" w:type="dxa"/>
          </w:tcPr>
          <w:p w14:paraId="3C1AA9CD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Business-driven</w:t>
            </w:r>
          </w:p>
        </w:tc>
      </w:tr>
      <w:tr w:rsidR="00D41557" w14:paraId="253A36F9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26D465" w14:textId="77777777" w:rsidR="00D41557" w:rsidRDefault="00000000">
            <w:r>
              <w:t>Schema Design</w:t>
            </w:r>
          </w:p>
        </w:tc>
        <w:tc>
          <w:tcPr>
            <w:tcW w:w="2880" w:type="dxa"/>
          </w:tcPr>
          <w:p w14:paraId="6EAF0AA5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EDW in 3NF; marts later in dimensional model</w:t>
            </w:r>
          </w:p>
        </w:tc>
        <w:tc>
          <w:tcPr>
            <w:tcW w:w="2880" w:type="dxa"/>
          </w:tcPr>
          <w:p w14:paraId="4C38419E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Star/Snowflake schema used directly in marts</w:t>
            </w:r>
          </w:p>
        </w:tc>
      </w:tr>
      <w:tr w:rsidR="00D41557" w14:paraId="4092C1BF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5BA980" w14:textId="77777777" w:rsidR="00D41557" w:rsidRDefault="00000000">
            <w:r>
              <w:t>Use of ODS</w:t>
            </w:r>
          </w:p>
        </w:tc>
        <w:tc>
          <w:tcPr>
            <w:tcW w:w="2880" w:type="dxa"/>
          </w:tcPr>
          <w:p w14:paraId="6882726F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Commonly used</w:t>
            </w:r>
          </w:p>
        </w:tc>
        <w:tc>
          <w:tcPr>
            <w:tcW w:w="2880" w:type="dxa"/>
          </w:tcPr>
          <w:p w14:paraId="6F6CEB7B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Rarely used</w:t>
            </w:r>
          </w:p>
        </w:tc>
      </w:tr>
      <w:tr w:rsidR="00D41557" w14:paraId="3068C073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1FA429" w14:textId="77777777" w:rsidR="00D41557" w:rsidRDefault="00000000">
            <w:r>
              <w:t>Maintenance</w:t>
            </w:r>
          </w:p>
        </w:tc>
        <w:tc>
          <w:tcPr>
            <w:tcW w:w="2880" w:type="dxa"/>
          </w:tcPr>
          <w:p w14:paraId="2DE9A8B0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 and complex</w:t>
            </w:r>
          </w:p>
        </w:tc>
        <w:tc>
          <w:tcPr>
            <w:tcW w:w="2880" w:type="dxa"/>
          </w:tcPr>
          <w:p w14:paraId="77F94213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and simpler per mart</w:t>
            </w:r>
          </w:p>
        </w:tc>
      </w:tr>
      <w:tr w:rsidR="00D41557" w14:paraId="5FDFAA44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ABC4D5" w14:textId="77777777" w:rsidR="00D41557" w:rsidRDefault="00000000">
            <w:r>
              <w:t>Scalability</w:t>
            </w:r>
          </w:p>
        </w:tc>
        <w:tc>
          <w:tcPr>
            <w:tcW w:w="2880" w:type="dxa"/>
          </w:tcPr>
          <w:p w14:paraId="01AAFD0B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 long-term scalability</w:t>
            </w:r>
          </w:p>
        </w:tc>
        <w:tc>
          <w:tcPr>
            <w:tcW w:w="2880" w:type="dxa"/>
          </w:tcPr>
          <w:p w14:paraId="17BA446C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Easier to start, may need integration later</w:t>
            </w:r>
          </w:p>
        </w:tc>
      </w:tr>
    </w:tbl>
    <w:p w14:paraId="3E8A1E83" w14:textId="5F3D9256" w:rsidR="00D41557" w:rsidRDefault="00A76905" w:rsidP="00382F72">
      <w:pPr>
        <w:pStyle w:val="Heading2"/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823E80C" wp14:editId="0CC5591C">
                <wp:simplePos x="0" y="0"/>
                <wp:positionH relativeFrom="column">
                  <wp:posOffset>2899410</wp:posOffset>
                </wp:positionH>
                <wp:positionV relativeFrom="paragraph">
                  <wp:posOffset>578485</wp:posOffset>
                </wp:positionV>
                <wp:extent cx="342900" cy="87630"/>
                <wp:effectExtent l="38100" t="57150" r="0" b="83820"/>
                <wp:wrapNone/>
                <wp:docPr id="180377593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A9D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28.3pt;margin-top:45.55pt;width:27pt;height:6.9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89FEFE6" wp14:editId="450F06AD">
                <wp:simplePos x="0" y="0"/>
                <wp:positionH relativeFrom="column">
                  <wp:posOffset>4126230</wp:posOffset>
                </wp:positionH>
                <wp:positionV relativeFrom="paragraph">
                  <wp:posOffset>563245</wp:posOffset>
                </wp:positionV>
                <wp:extent cx="929640" cy="975360"/>
                <wp:effectExtent l="0" t="0" r="22860" b="15240"/>
                <wp:wrapNone/>
                <wp:docPr id="121729435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11160" w14:textId="77777777" w:rsidR="00382F72" w:rsidRDefault="00382F72" w:rsidP="00382F72">
                            <w:r>
                              <w:t>Reports</w:t>
                            </w:r>
                          </w:p>
                          <w:p w14:paraId="3EAD6808" w14:textId="3EFB2001" w:rsidR="00382F72" w:rsidRDefault="00382F72" w:rsidP="00382F72">
                            <w:r>
                              <w:t>Dashboards</w:t>
                            </w:r>
                          </w:p>
                          <w:p w14:paraId="146EF586" w14:textId="3861798E" w:rsidR="00382F72" w:rsidRDefault="00382F72" w:rsidP="00382F72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FEFE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24.9pt;margin-top:44.35pt;width:73.2pt;height:76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" fillcolor="white [3201]" strokeweight=".5pt">
                <v:textbox>
                  <w:txbxContent>
                    <w:p w14:paraId="55511160" w14:textId="77777777" w:rsidR="00382F72" w:rsidRDefault="00382F72" w:rsidP="00382F72">
                      <w:r>
                        <w:t>Reports</w:t>
                      </w:r>
                    </w:p>
                    <w:p w14:paraId="3EAD6808" w14:textId="3EFB2001" w:rsidR="00382F72" w:rsidRDefault="00382F72" w:rsidP="00382F72">
                      <w:r>
                        <w:t>Dashboards</w:t>
                      </w:r>
                    </w:p>
                    <w:p w14:paraId="146EF586" w14:textId="3861798E" w:rsidR="00382F72" w:rsidRDefault="00382F72" w:rsidP="00382F72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2189FC" wp14:editId="377600F2">
                <wp:simplePos x="0" y="0"/>
                <wp:positionH relativeFrom="column">
                  <wp:posOffset>4091940</wp:posOffset>
                </wp:positionH>
                <wp:positionV relativeFrom="paragraph">
                  <wp:posOffset>365125</wp:posOffset>
                </wp:positionV>
                <wp:extent cx="994410" cy="1291590"/>
                <wp:effectExtent l="0" t="0" r="15240" b="22860"/>
                <wp:wrapNone/>
                <wp:docPr id="101540137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291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6AE33" id="Rectangle 15" o:spid="_x0000_s1026" style="position:absolute;margin-left:322.2pt;margin-top:28.75pt;width:78.3pt;height:101.7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" fillcolor="white [3201]" strokecolor="black [3200]" strokeweight="2pt"/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A0AB667" wp14:editId="002DA861">
                <wp:simplePos x="0" y="0"/>
                <wp:positionH relativeFrom="column">
                  <wp:posOffset>2884170</wp:posOffset>
                </wp:positionH>
                <wp:positionV relativeFrom="paragraph">
                  <wp:posOffset>567055</wp:posOffset>
                </wp:positionV>
                <wp:extent cx="323850" cy="87630"/>
                <wp:effectExtent l="38100" t="57150" r="0" b="83820"/>
                <wp:wrapNone/>
                <wp:docPr id="179185815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86194" id="Straight Arrow Connector 12" o:spid="_x0000_s1026" type="#_x0000_t32" style="position:absolute;margin-left:227.1pt;margin-top:44.65pt;width:25.5pt;height:6.9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2B6FA" wp14:editId="47696351">
                <wp:simplePos x="0" y="0"/>
                <wp:positionH relativeFrom="column">
                  <wp:posOffset>3192780</wp:posOffset>
                </wp:positionH>
                <wp:positionV relativeFrom="paragraph">
                  <wp:posOffset>475615</wp:posOffset>
                </wp:positionV>
                <wp:extent cx="331470" cy="251460"/>
                <wp:effectExtent l="0" t="0" r="11430" b="15240"/>
                <wp:wrapNone/>
                <wp:docPr id="16488757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CF1D0" id="Rectangle: Rounded Corners 10" o:spid="_x0000_s1026" style="position:absolute;margin-left:251.4pt;margin-top:37.45pt;width:26.1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" fillcolor="white [3201]" strokecolor="black [3200]" strokeweight="2pt"/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C431D5" wp14:editId="02F20017">
                <wp:simplePos x="0" y="0"/>
                <wp:positionH relativeFrom="column">
                  <wp:posOffset>2030730</wp:posOffset>
                </wp:positionH>
                <wp:positionV relativeFrom="paragraph">
                  <wp:posOffset>555625</wp:posOffset>
                </wp:positionV>
                <wp:extent cx="845820" cy="773430"/>
                <wp:effectExtent l="0" t="0" r="11430" b="26670"/>
                <wp:wrapNone/>
                <wp:docPr id="500284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73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5B304" id="Rectangle 5" o:spid="_x0000_s1026" style="position:absolute;margin-left:159.9pt;margin-top:43.75pt;width:66.6pt;height:60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" fillcolor="white [3201]" strokecolor="black [3200]" strokeweight="2pt"/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A40E3D7" wp14:editId="41857212">
                <wp:simplePos x="0" y="0"/>
                <wp:positionH relativeFrom="column">
                  <wp:posOffset>1783080</wp:posOffset>
                </wp:positionH>
                <wp:positionV relativeFrom="paragraph">
                  <wp:posOffset>361315</wp:posOffset>
                </wp:positionV>
                <wp:extent cx="1878330" cy="1242060"/>
                <wp:effectExtent l="0" t="0" r="26670" b="15240"/>
                <wp:wrapNone/>
                <wp:docPr id="20779547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5CE75" id="Rectangle 4" o:spid="_x0000_s1026" style="position:absolute;margin-left:140.4pt;margin-top:28.45pt;width:147.9pt;height:97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" fillcolor="white [3201]" strokecolor="black [3200]" strokeweight="2pt"/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8223A2C" wp14:editId="4503115E">
                <wp:simplePos x="0" y="0"/>
                <wp:positionH relativeFrom="column">
                  <wp:posOffset>152400</wp:posOffset>
                </wp:positionH>
                <wp:positionV relativeFrom="paragraph">
                  <wp:posOffset>563245</wp:posOffset>
                </wp:positionV>
                <wp:extent cx="365760" cy="156210"/>
                <wp:effectExtent l="0" t="0" r="15240" b="15240"/>
                <wp:wrapNone/>
                <wp:docPr id="14003233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56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B200" w14:textId="0220A662" w:rsidR="00382F72" w:rsidRDefault="00382F72" w:rsidP="00382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23A2C" id="Oval 2" o:spid="_x0000_s1027" style="position:absolute;margin-left:12pt;margin-top:44.35pt;width:28.8pt;height:12.3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" fillcolor="white [3201]" strokecolor="black [3200]" strokeweight="2pt">
                <v:textbox>
                  <w:txbxContent>
                    <w:p w14:paraId="5DD6B200" w14:textId="0220A662" w:rsidR="00382F72" w:rsidRDefault="00382F72" w:rsidP="00382F7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A247869" wp14:editId="0440CCF2">
                <wp:simplePos x="0" y="0"/>
                <wp:positionH relativeFrom="column">
                  <wp:posOffset>3810</wp:posOffset>
                </wp:positionH>
                <wp:positionV relativeFrom="paragraph">
                  <wp:posOffset>357505</wp:posOffset>
                </wp:positionV>
                <wp:extent cx="708660" cy="1215390"/>
                <wp:effectExtent l="0" t="0" r="15240" b="22860"/>
                <wp:wrapNone/>
                <wp:docPr id="1497513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215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E5D9C" id="Rectangle 1" o:spid="_x0000_s1026" style="position:absolute;margin-left:.3pt;margin-top:28.15pt;width:55.8pt;height:95.7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" fillcolor="white [3201]" strokecolor="black [3200]" strokeweight="2pt"/>
            </w:pict>
          </mc:Fallback>
        </mc:AlternateContent>
      </w:r>
      <w:r w:rsidR="00382F72">
        <w:t xml:space="preserve"> </w:t>
      </w:r>
      <w:proofErr w:type="spellStart"/>
      <w:r w:rsidR="00382F72">
        <w:t>dataSources</w:t>
      </w:r>
      <w:proofErr w:type="spellEnd"/>
      <w:r w:rsidR="00382F72">
        <w:t xml:space="preserve">                                  analysis</w:t>
      </w:r>
      <w:r w:rsidR="00382F72">
        <w:tab/>
        <w:t xml:space="preserve">PI </w:t>
      </w:r>
      <w:r w:rsidR="00000000">
        <w:br/>
      </w:r>
      <w:r w:rsidR="00382F72">
        <w:t xml:space="preserve">                      extract</w:t>
      </w:r>
    </w:p>
    <w:p w14:paraId="6A1BC031" w14:textId="75859BB4" w:rsidR="0077193C" w:rsidRDefault="00382F72" w:rsidP="007719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53995" wp14:editId="3113FCF5">
                <wp:simplePos x="0" y="0"/>
                <wp:positionH relativeFrom="column">
                  <wp:posOffset>3188970</wp:posOffset>
                </wp:positionH>
                <wp:positionV relativeFrom="paragraph">
                  <wp:posOffset>258445</wp:posOffset>
                </wp:positionV>
                <wp:extent cx="331470" cy="251460"/>
                <wp:effectExtent l="0" t="0" r="11430" b="15240"/>
                <wp:wrapNone/>
                <wp:docPr id="14371953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0F942" id="Rectangle: Rounded Corners 10" o:spid="_x0000_s1026" style="position:absolute;margin-left:251.1pt;margin-top:20.35pt;width:26.1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A35223" wp14:editId="6E11F4CC">
                <wp:simplePos x="0" y="0"/>
                <wp:positionH relativeFrom="column">
                  <wp:posOffset>510540</wp:posOffset>
                </wp:positionH>
                <wp:positionV relativeFrom="paragraph">
                  <wp:posOffset>285115</wp:posOffset>
                </wp:positionV>
                <wp:extent cx="1524000" cy="22860"/>
                <wp:effectExtent l="38100" t="57150" r="38100" b="129540"/>
                <wp:wrapNone/>
                <wp:docPr id="11689266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D1F33" id="Straight Arrow Connector 8" o:spid="_x0000_s1026" type="#_x0000_t32" style="position:absolute;margin-left:40.2pt;margin-top:22.45pt;width:120pt;height: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DED6FC" wp14:editId="65865905">
                <wp:simplePos x="0" y="0"/>
                <wp:positionH relativeFrom="column">
                  <wp:posOffset>533400</wp:posOffset>
                </wp:positionH>
                <wp:positionV relativeFrom="paragraph">
                  <wp:posOffset>41275</wp:posOffset>
                </wp:positionV>
                <wp:extent cx="1497330" cy="167640"/>
                <wp:effectExtent l="38100" t="38100" r="64770" b="118110"/>
                <wp:wrapNone/>
                <wp:docPr id="4335770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0451" id="Straight Arrow Connector 7" o:spid="_x0000_s1026" type="#_x0000_t32" style="position:absolute;margin-left:42pt;margin-top:3.25pt;width:117.9pt;height:13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945A30" wp14:editId="4DC4027C">
                <wp:simplePos x="0" y="0"/>
                <wp:positionH relativeFrom="column">
                  <wp:posOffset>2133600</wp:posOffset>
                </wp:positionH>
                <wp:positionV relativeFrom="paragraph">
                  <wp:posOffset>178435</wp:posOffset>
                </wp:positionV>
                <wp:extent cx="681990" cy="304800"/>
                <wp:effectExtent l="0" t="0" r="22860" b="19050"/>
                <wp:wrapNone/>
                <wp:docPr id="758357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F526D" w14:textId="1267404C" w:rsidR="00382F72" w:rsidRDefault="00382F72">
                            <w:r>
                              <w:t>E-DWH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5A30" id="Text Box 6" o:spid="_x0000_s1028" type="#_x0000_t202" style="position:absolute;margin-left:168pt;margin-top:14.05pt;width:53.7pt;height:24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" fillcolor="white [3201]" strokecolor="white [3212]" strokeweight=".5pt">
                <v:textbox>
                  <w:txbxContent>
                    <w:p w14:paraId="4B9F526D" w14:textId="1267404C" w:rsidR="00382F72" w:rsidRDefault="00382F72">
                      <w:r>
                        <w:t>E-DWH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A7BA16" wp14:editId="21BE187E">
                <wp:simplePos x="0" y="0"/>
                <wp:positionH relativeFrom="column">
                  <wp:posOffset>156210</wp:posOffset>
                </wp:positionH>
                <wp:positionV relativeFrom="paragraph">
                  <wp:posOffset>227965</wp:posOffset>
                </wp:positionV>
                <wp:extent cx="365760" cy="156210"/>
                <wp:effectExtent l="0" t="0" r="15240" b="15240"/>
                <wp:wrapNone/>
                <wp:docPr id="7283664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56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17F52" id="Oval 2" o:spid="_x0000_s1026" style="position:absolute;margin-left:12.3pt;margin-top:17.95pt;width:28.8pt;height:12.3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" fillcolor="white [3201]" strokecolor="black [3200]" strokeweight="2pt"/>
            </w:pict>
          </mc:Fallback>
        </mc:AlternateContent>
      </w:r>
    </w:p>
    <w:p w14:paraId="018C613D" w14:textId="46F308A6" w:rsidR="0077193C" w:rsidRPr="0077193C" w:rsidRDefault="00F82138" w:rsidP="0077193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49FB2B3" wp14:editId="14A31669">
                <wp:simplePos x="0" y="0"/>
                <wp:positionH relativeFrom="column">
                  <wp:posOffset>2865120</wp:posOffset>
                </wp:positionH>
                <wp:positionV relativeFrom="paragraph">
                  <wp:posOffset>247650</wp:posOffset>
                </wp:positionV>
                <wp:extent cx="331470" cy="186690"/>
                <wp:effectExtent l="38100" t="19050" r="87630" b="99060"/>
                <wp:wrapNone/>
                <wp:docPr id="124384538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4EBC4" id="Straight Arrow Connector 32" o:spid="_x0000_s1026" type="#_x0000_t32" style="position:absolute;margin-left:225.6pt;margin-top:19.5pt;width:26.1pt;height:14.7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76905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3E70A6" wp14:editId="4447AD04">
                <wp:simplePos x="0" y="0"/>
                <wp:positionH relativeFrom="column">
                  <wp:posOffset>2880360</wp:posOffset>
                </wp:positionH>
                <wp:positionV relativeFrom="paragraph">
                  <wp:posOffset>38100</wp:posOffset>
                </wp:positionV>
                <wp:extent cx="316230" cy="11430"/>
                <wp:effectExtent l="38100" t="57150" r="45720" b="121920"/>
                <wp:wrapNone/>
                <wp:docPr id="33932655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DE49" id="Straight Arrow Connector 30" o:spid="_x0000_s1026" type="#_x0000_t32" style="position:absolute;margin-left:226.8pt;margin-top:3pt;width:24.9pt;height:.9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5D107B" wp14:editId="6C7FEE9D">
                <wp:simplePos x="0" y="0"/>
                <wp:positionH relativeFrom="column">
                  <wp:posOffset>3642360</wp:posOffset>
                </wp:positionH>
                <wp:positionV relativeFrom="paragraph">
                  <wp:posOffset>91440</wp:posOffset>
                </wp:positionV>
                <wp:extent cx="441960" cy="7620"/>
                <wp:effectExtent l="57150" t="76200" r="0" b="125730"/>
                <wp:wrapNone/>
                <wp:docPr id="160276152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33203" id="Straight Arrow Connector 18" o:spid="_x0000_s1026" type="#_x0000_t32" style="position:absolute;margin-left:286.8pt;margin-top:7.2pt;width:34.8pt;height:.6pt;flip:x 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01F2BC" wp14:editId="30A4E8D8">
                <wp:simplePos x="0" y="0"/>
                <wp:positionH relativeFrom="column">
                  <wp:posOffset>2884170</wp:posOffset>
                </wp:positionH>
                <wp:positionV relativeFrom="paragraph">
                  <wp:posOffset>312420</wp:posOffset>
                </wp:positionV>
                <wp:extent cx="312420" cy="114300"/>
                <wp:effectExtent l="38100" t="38100" r="49530" b="114300"/>
                <wp:wrapNone/>
                <wp:docPr id="155117714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862D" id="Straight Arrow Connector 14" o:spid="_x0000_s1026" type="#_x0000_t32" style="position:absolute;margin-left:227.1pt;margin-top:24.6pt;width:24.6pt;height: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44D2BF" wp14:editId="72A14A1B">
                <wp:simplePos x="0" y="0"/>
                <wp:positionH relativeFrom="column">
                  <wp:posOffset>2872740</wp:posOffset>
                </wp:positionH>
                <wp:positionV relativeFrom="paragraph">
                  <wp:posOffset>15240</wp:posOffset>
                </wp:positionV>
                <wp:extent cx="339090" cy="26670"/>
                <wp:effectExtent l="38100" t="57150" r="41910" b="125730"/>
                <wp:wrapNone/>
                <wp:docPr id="122348851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AF264" id="Straight Arrow Connector 13" o:spid="_x0000_s1026" type="#_x0000_t32" style="position:absolute;margin-left:226.2pt;margin-top:1.2pt;width:26.7pt;height:2.1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01F72" wp14:editId="41E92A19">
                <wp:simplePos x="0" y="0"/>
                <wp:positionH relativeFrom="column">
                  <wp:posOffset>525780</wp:posOffset>
                </wp:positionH>
                <wp:positionV relativeFrom="paragraph">
                  <wp:posOffset>68580</wp:posOffset>
                </wp:positionV>
                <wp:extent cx="1478280" cy="198120"/>
                <wp:effectExtent l="38100" t="57150" r="26670" b="87630"/>
                <wp:wrapNone/>
                <wp:docPr id="7374208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8B619" id="Straight Arrow Connector 9" o:spid="_x0000_s1026" type="#_x0000_t32" style="position:absolute;margin-left:41.4pt;margin-top:5.4pt;width:116.4pt;height:1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AB0CC6" wp14:editId="14BE6F58">
                <wp:simplePos x="0" y="0"/>
                <wp:positionH relativeFrom="column">
                  <wp:posOffset>163830</wp:posOffset>
                </wp:positionH>
                <wp:positionV relativeFrom="paragraph">
                  <wp:posOffset>201930</wp:posOffset>
                </wp:positionV>
                <wp:extent cx="365760" cy="156210"/>
                <wp:effectExtent l="0" t="0" r="15240" b="15240"/>
                <wp:wrapNone/>
                <wp:docPr id="2727829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56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72201" id="Oval 2" o:spid="_x0000_s1026" style="position:absolute;margin-left:12.9pt;margin-top:15.9pt;width:28.8pt;height:12.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" fillcolor="white [3201]" strokecolor="black [3200]" strokeweight="2pt"/>
            </w:pict>
          </mc:Fallback>
        </mc:AlternateContent>
      </w:r>
    </w:p>
    <w:p w14:paraId="6DF01EB5" w14:textId="5637CDC5" w:rsidR="0077193C" w:rsidRDefault="00382F72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5DDD197" wp14:editId="68C24714">
                <wp:simplePos x="0" y="0"/>
                <wp:positionH relativeFrom="column">
                  <wp:posOffset>1931670</wp:posOffset>
                </wp:positionH>
                <wp:positionV relativeFrom="paragraph">
                  <wp:posOffset>134620</wp:posOffset>
                </wp:positionV>
                <wp:extent cx="262890" cy="228600"/>
                <wp:effectExtent l="0" t="0" r="22860" b="19050"/>
                <wp:wrapNone/>
                <wp:docPr id="88249455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780D0" id="Oval 11" o:spid="_x0000_s1026" style="position:absolute;margin-left:152.1pt;margin-top:10.6pt;width:20.7pt;height:1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26A7E" wp14:editId="66DC175F">
                <wp:simplePos x="0" y="0"/>
                <wp:positionH relativeFrom="column">
                  <wp:posOffset>3188970</wp:posOffset>
                </wp:positionH>
                <wp:positionV relativeFrom="paragraph">
                  <wp:posOffset>5080</wp:posOffset>
                </wp:positionV>
                <wp:extent cx="331470" cy="251460"/>
                <wp:effectExtent l="0" t="0" r="11430" b="15240"/>
                <wp:wrapNone/>
                <wp:docPr id="86332122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B0C112" id="Rectangle: Rounded Corners 10" o:spid="_x0000_s1026" style="position:absolute;margin-left:251.1pt;margin-top:.4pt;width:26.1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" fillcolor="white [3201]" strokecolor="black [3200]" strokeweight="2pt"/>
            </w:pict>
          </mc:Fallback>
        </mc:AlternateContent>
      </w:r>
    </w:p>
    <w:p w14:paraId="64BC3464" w14:textId="77777777" w:rsidR="0077193C" w:rsidRDefault="0077193C"/>
    <w:p w14:paraId="6DD4A181" w14:textId="777D8412" w:rsidR="0077193C" w:rsidRDefault="00382F72">
      <w:r>
        <w:t xml:space="preserve">                                                                   Inmon approach</w:t>
      </w:r>
    </w:p>
    <w:p w14:paraId="38DECF89" w14:textId="77777777" w:rsidR="00382F72" w:rsidRDefault="00382F72"/>
    <w:p w14:paraId="6660E140" w14:textId="77777777" w:rsidR="00DE23CA" w:rsidRDefault="00DE23CA"/>
    <w:p w14:paraId="103EC21B" w14:textId="2B80AC8B" w:rsidR="00DE23CA" w:rsidRDefault="00DE23CA">
      <w:r>
        <w:t xml:space="preserve"> Data sources                                                      data marts                                     pi </w:t>
      </w:r>
    </w:p>
    <w:p w14:paraId="41B10F90" w14:textId="77777777" w:rsidR="00DE23CA" w:rsidRDefault="00DE23CA"/>
    <w:p w14:paraId="0DFDDDFE" w14:textId="77777777" w:rsidR="00DE23CA" w:rsidRDefault="00DE23CA"/>
    <w:p w14:paraId="1B3365E8" w14:textId="39293382" w:rsidR="00382F72" w:rsidRDefault="00382F72" w:rsidP="00382F72">
      <w:pPr>
        <w:ind w:left="2880" w:hanging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A9E474" wp14:editId="7E2AB4DC">
                <wp:simplePos x="0" y="0"/>
                <wp:positionH relativeFrom="column">
                  <wp:posOffset>3028950</wp:posOffset>
                </wp:positionH>
                <wp:positionV relativeFrom="paragraph">
                  <wp:posOffset>232410</wp:posOffset>
                </wp:positionV>
                <wp:extent cx="1036320" cy="529590"/>
                <wp:effectExtent l="57150" t="19050" r="68580" b="99060"/>
                <wp:wrapNone/>
                <wp:docPr id="5969995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EB67F" id="Straight Arrow Connector 29" o:spid="_x0000_s1026" type="#_x0000_t32" style="position:absolute;margin-left:238.5pt;margin-top:18.3pt;width:81.6pt;height:41.7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4FEE65" wp14:editId="3C82BA1D">
                <wp:simplePos x="0" y="0"/>
                <wp:positionH relativeFrom="column">
                  <wp:posOffset>3013710</wp:posOffset>
                </wp:positionH>
                <wp:positionV relativeFrom="paragraph">
                  <wp:posOffset>224790</wp:posOffset>
                </wp:positionV>
                <wp:extent cx="1032510" cy="7620"/>
                <wp:effectExtent l="57150" t="57150" r="0" b="125730"/>
                <wp:wrapNone/>
                <wp:docPr id="126529978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181D5" id="Straight Arrow Connector 28" o:spid="_x0000_s1026" type="#_x0000_t32" style="position:absolute;margin-left:237.3pt;margin-top:17.7pt;width:81.3pt;height:.6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FB271D" wp14:editId="21E3D583">
                <wp:simplePos x="0" y="0"/>
                <wp:positionH relativeFrom="column">
                  <wp:posOffset>3063240</wp:posOffset>
                </wp:positionH>
                <wp:positionV relativeFrom="paragraph">
                  <wp:posOffset>-373380</wp:posOffset>
                </wp:positionV>
                <wp:extent cx="994410" cy="571500"/>
                <wp:effectExtent l="57150" t="38100" r="72390" b="95250"/>
                <wp:wrapNone/>
                <wp:docPr id="147342006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41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1024" id="Straight Arrow Connector 27" o:spid="_x0000_s1026" type="#_x0000_t32" style="position:absolute;margin-left:241.2pt;margin-top:-29.4pt;width:78.3pt;height:45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2AD989" wp14:editId="73A03E63">
                <wp:simplePos x="0" y="0"/>
                <wp:positionH relativeFrom="column">
                  <wp:posOffset>1135380</wp:posOffset>
                </wp:positionH>
                <wp:positionV relativeFrom="paragraph">
                  <wp:posOffset>121920</wp:posOffset>
                </wp:positionV>
                <wp:extent cx="1306830" cy="45720"/>
                <wp:effectExtent l="38100" t="38100" r="102870" b="125730"/>
                <wp:wrapNone/>
                <wp:docPr id="11915560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8131F" id="Straight Arrow Connector 25" o:spid="_x0000_s1026" type="#_x0000_t32" style="position:absolute;margin-left:89.4pt;margin-top:9.6pt;width:102.9pt;height:3.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C2CAF6" wp14:editId="18FA19FF">
                <wp:simplePos x="0" y="0"/>
                <wp:positionH relativeFrom="column">
                  <wp:posOffset>1135380</wp:posOffset>
                </wp:positionH>
                <wp:positionV relativeFrom="paragraph">
                  <wp:posOffset>-392430</wp:posOffset>
                </wp:positionV>
                <wp:extent cx="1287780" cy="99060"/>
                <wp:effectExtent l="38100" t="57150" r="26670" b="91440"/>
                <wp:wrapNone/>
                <wp:docPr id="186800458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C0F25" id="Straight Arrow Connector 24" o:spid="_x0000_s1026" type="#_x0000_t32" style="position:absolute;margin-left:89.4pt;margin-top:-30.9pt;width:101.4pt;height:7.8pt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57271" wp14:editId="56535B70">
                <wp:simplePos x="0" y="0"/>
                <wp:positionH relativeFrom="column">
                  <wp:posOffset>438150</wp:posOffset>
                </wp:positionH>
                <wp:positionV relativeFrom="paragraph">
                  <wp:posOffset>22860</wp:posOffset>
                </wp:positionV>
                <wp:extent cx="697230" cy="251460"/>
                <wp:effectExtent l="57150" t="19050" r="26670" b="91440"/>
                <wp:wrapNone/>
                <wp:docPr id="29453409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54B31" id="Oval 21" o:spid="_x0000_s1026" style="position:absolute;margin-left:34.5pt;margin-top:1.8pt;width:54.9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22F85" wp14:editId="1369A108">
                <wp:simplePos x="0" y="0"/>
                <wp:positionH relativeFrom="column">
                  <wp:posOffset>434340</wp:posOffset>
                </wp:positionH>
                <wp:positionV relativeFrom="paragraph">
                  <wp:posOffset>-384810</wp:posOffset>
                </wp:positionV>
                <wp:extent cx="697230" cy="251460"/>
                <wp:effectExtent l="57150" t="19050" r="26670" b="91440"/>
                <wp:wrapNone/>
                <wp:docPr id="213004158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2D7EC" id="Oval 21" o:spid="_x0000_s1026" style="position:absolute;margin-left:34.2pt;margin-top:-30.3pt;width:54.9pt;height:1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5F0870" wp14:editId="536CE3BD">
                <wp:simplePos x="0" y="0"/>
                <wp:positionH relativeFrom="column">
                  <wp:posOffset>4034790</wp:posOffset>
                </wp:positionH>
                <wp:positionV relativeFrom="paragraph">
                  <wp:posOffset>-548640</wp:posOffset>
                </wp:positionV>
                <wp:extent cx="1135380" cy="1306830"/>
                <wp:effectExtent l="0" t="0" r="26670" b="26670"/>
                <wp:wrapNone/>
                <wp:docPr id="2123722426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306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A1620" id="Rectangle: Rounded Corners 20" o:spid="_x0000_s1026" style="position:absolute;margin-left:317.7pt;margin-top:-43.2pt;width:89.4pt;height:10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BE2C1" wp14:editId="09F834CF">
                <wp:simplePos x="0" y="0"/>
                <wp:positionH relativeFrom="column">
                  <wp:posOffset>2426970</wp:posOffset>
                </wp:positionH>
                <wp:positionV relativeFrom="paragraph">
                  <wp:posOffset>3810</wp:posOffset>
                </wp:positionV>
                <wp:extent cx="601980" cy="369570"/>
                <wp:effectExtent l="0" t="0" r="26670" b="11430"/>
                <wp:wrapNone/>
                <wp:docPr id="145814256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B373F" id="Rectangle: Rounded Corners 20" o:spid="_x0000_s1026" style="position:absolute;margin-left:191.1pt;margin-top:.3pt;width:47.4pt;height:2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76004" wp14:editId="65067872">
                <wp:simplePos x="0" y="0"/>
                <wp:positionH relativeFrom="column">
                  <wp:posOffset>2442210</wp:posOffset>
                </wp:positionH>
                <wp:positionV relativeFrom="paragraph">
                  <wp:posOffset>-575310</wp:posOffset>
                </wp:positionV>
                <wp:extent cx="601980" cy="369570"/>
                <wp:effectExtent l="0" t="0" r="26670" b="11430"/>
                <wp:wrapNone/>
                <wp:docPr id="31311926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F2C100" id="Rectangle: Rounded Corners 20" o:spid="_x0000_s1026" style="position:absolute;margin-left:192.3pt;margin-top:-45.3pt;width:47.4pt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352F1" wp14:editId="24798595">
                <wp:simplePos x="0" y="0"/>
                <wp:positionH relativeFrom="column">
                  <wp:posOffset>-3810</wp:posOffset>
                </wp:positionH>
                <wp:positionV relativeFrom="paragraph">
                  <wp:posOffset>-575310</wp:posOffset>
                </wp:positionV>
                <wp:extent cx="1527810" cy="1466850"/>
                <wp:effectExtent l="0" t="0" r="15240" b="19050"/>
                <wp:wrapNone/>
                <wp:docPr id="80331372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509B2" id="Rectangle 19" o:spid="_x0000_s1026" style="position:absolute;margin-left:-.3pt;margin-top:-45.3pt;width:120.3pt;height:11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" fillcolor="white [3201]" strokecolor="black [3200]" strokeweight="2pt"/>
            </w:pict>
          </mc:Fallback>
        </mc:AlternateContent>
      </w:r>
    </w:p>
    <w:p w14:paraId="2E623322" w14:textId="441E24ED" w:rsidR="00382F72" w:rsidRDefault="00382F72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7B7A8D" wp14:editId="2900E1D1">
                <wp:simplePos x="0" y="0"/>
                <wp:positionH relativeFrom="column">
                  <wp:posOffset>1127760</wp:posOffset>
                </wp:positionH>
                <wp:positionV relativeFrom="paragraph">
                  <wp:posOffset>294005</wp:posOffset>
                </wp:positionV>
                <wp:extent cx="1280160" cy="125730"/>
                <wp:effectExtent l="38100" t="38100" r="91440" b="121920"/>
                <wp:wrapNone/>
                <wp:docPr id="164454226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25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927B7" id="Straight Arrow Connector 26" o:spid="_x0000_s1026" type="#_x0000_t32" style="position:absolute;margin-left:88.8pt;margin-top:23.15pt;width:100.8pt;height:9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53164" wp14:editId="56E7C5FB">
                <wp:simplePos x="0" y="0"/>
                <wp:positionH relativeFrom="column">
                  <wp:posOffset>430530</wp:posOffset>
                </wp:positionH>
                <wp:positionV relativeFrom="paragraph">
                  <wp:posOffset>133985</wp:posOffset>
                </wp:positionV>
                <wp:extent cx="697230" cy="251460"/>
                <wp:effectExtent l="57150" t="19050" r="26670" b="91440"/>
                <wp:wrapNone/>
                <wp:docPr id="167818579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6E4EF" id="Oval 21" o:spid="_x0000_s1026" style="position:absolute;margin-left:33.9pt;margin-top:10.55pt;width:54.9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3CFC1" wp14:editId="120E8E11">
                <wp:simplePos x="0" y="0"/>
                <wp:positionH relativeFrom="column">
                  <wp:posOffset>2426970</wp:posOffset>
                </wp:positionH>
                <wp:positionV relativeFrom="paragraph">
                  <wp:posOffset>258445</wp:posOffset>
                </wp:positionV>
                <wp:extent cx="601980" cy="369570"/>
                <wp:effectExtent l="0" t="0" r="26670" b="11430"/>
                <wp:wrapNone/>
                <wp:docPr id="86419977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7E802" id="Rectangle: Rounded Corners 20" o:spid="_x0000_s1026" style="position:absolute;margin-left:191.1pt;margin-top:20.35pt;width:47.4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" fillcolor="white [3201]" strokecolor="black [3200]" strokeweight="2pt"/>
            </w:pict>
          </mc:Fallback>
        </mc:AlternateContent>
      </w:r>
    </w:p>
    <w:p w14:paraId="110FAC71" w14:textId="54586AD2" w:rsidR="00382F72" w:rsidRDefault="00382F72"/>
    <w:p w14:paraId="299F0BA9" w14:textId="77777777" w:rsidR="00382F72" w:rsidRDefault="00382F72"/>
    <w:p w14:paraId="27F0A701" w14:textId="3CE0FE1C" w:rsidR="00382F72" w:rsidRPr="00C31893" w:rsidRDefault="009C3BF6" w:rsidP="0077193C">
      <w:pPr>
        <w:pStyle w:val="Title"/>
        <w:rPr>
          <w:color w:val="auto"/>
          <w:sz w:val="32"/>
          <w:szCs w:val="32"/>
        </w:rPr>
      </w:pPr>
      <w:r w:rsidRPr="00C31893">
        <w:rPr>
          <w:color w:val="auto"/>
          <w:sz w:val="32"/>
          <w:szCs w:val="32"/>
        </w:rPr>
        <w:tab/>
      </w:r>
      <w:r w:rsidRPr="00C31893">
        <w:rPr>
          <w:color w:val="auto"/>
          <w:sz w:val="32"/>
          <w:szCs w:val="32"/>
        </w:rPr>
        <w:tab/>
      </w:r>
      <w:r w:rsidRPr="00C31893">
        <w:rPr>
          <w:color w:val="auto"/>
          <w:sz w:val="32"/>
          <w:szCs w:val="32"/>
        </w:rPr>
        <w:tab/>
      </w:r>
      <w:r w:rsidR="00C31893">
        <w:rPr>
          <w:color w:val="auto"/>
          <w:sz w:val="32"/>
          <w:szCs w:val="32"/>
        </w:rPr>
        <w:t xml:space="preserve">             </w:t>
      </w:r>
      <w:r w:rsidRPr="00C31893">
        <w:rPr>
          <w:color w:val="auto"/>
          <w:sz w:val="32"/>
          <w:szCs w:val="32"/>
        </w:rPr>
        <w:t>Kimball approach</w:t>
      </w:r>
    </w:p>
    <w:p w14:paraId="787CB011" w14:textId="77777777" w:rsidR="00382F72" w:rsidRDefault="00382F72" w:rsidP="0077193C">
      <w:pPr>
        <w:pStyle w:val="Title"/>
      </w:pPr>
    </w:p>
    <w:p w14:paraId="3415015E" w14:textId="77777777" w:rsidR="00382F72" w:rsidRDefault="00382F72" w:rsidP="0077193C">
      <w:pPr>
        <w:pStyle w:val="Title"/>
      </w:pPr>
    </w:p>
    <w:p w14:paraId="030D1D4B" w14:textId="627B6D17" w:rsidR="0077193C" w:rsidRDefault="0077193C" w:rsidP="0077193C">
      <w:pPr>
        <w:pStyle w:val="Title"/>
      </w:pPr>
      <w:r>
        <w:t>Full Load vs. Incremental Load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7193C" w14:paraId="7717A3C0" w14:textId="77777777" w:rsidTr="00771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296AAA" w14:textId="77777777" w:rsidR="0077193C" w:rsidRDefault="0077193C" w:rsidP="00251CEB">
            <w:r>
              <w:t>Aspect</w:t>
            </w:r>
          </w:p>
        </w:tc>
        <w:tc>
          <w:tcPr>
            <w:tcW w:w="2880" w:type="dxa"/>
          </w:tcPr>
          <w:p w14:paraId="34EDB9E0" w14:textId="77777777" w:rsidR="0077193C" w:rsidRDefault="0077193C" w:rsidP="00251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Load</w:t>
            </w:r>
          </w:p>
        </w:tc>
        <w:tc>
          <w:tcPr>
            <w:tcW w:w="2880" w:type="dxa"/>
          </w:tcPr>
          <w:p w14:paraId="1F00A71C" w14:textId="77777777" w:rsidR="0077193C" w:rsidRDefault="0077193C" w:rsidP="00251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Incremental Load</w:t>
            </w:r>
          </w:p>
        </w:tc>
      </w:tr>
      <w:tr w:rsidR="0077193C" w14:paraId="56012134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F200FF" w14:textId="77777777" w:rsidR="0077193C" w:rsidRDefault="0077193C" w:rsidP="00251CEB">
            <w:r>
              <w:t>Definition</w:t>
            </w:r>
          </w:p>
        </w:tc>
        <w:tc>
          <w:tcPr>
            <w:tcW w:w="2880" w:type="dxa"/>
          </w:tcPr>
          <w:p w14:paraId="3F1D2767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the entire dataset from source to target each time</w:t>
            </w:r>
          </w:p>
        </w:tc>
        <w:tc>
          <w:tcPr>
            <w:tcW w:w="2880" w:type="dxa"/>
          </w:tcPr>
          <w:p w14:paraId="5C7D826B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only new or changed data since the last load</w:t>
            </w:r>
          </w:p>
        </w:tc>
      </w:tr>
      <w:tr w:rsidR="0077193C" w14:paraId="593C736C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63BC09" w14:textId="77777777" w:rsidR="0077193C" w:rsidRDefault="0077193C" w:rsidP="00251CEB">
            <w:r>
              <w:t>Data Volume</w:t>
            </w:r>
          </w:p>
        </w:tc>
        <w:tc>
          <w:tcPr>
            <w:tcW w:w="2880" w:type="dxa"/>
          </w:tcPr>
          <w:p w14:paraId="01314737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(entire data set)</w:t>
            </w:r>
          </w:p>
        </w:tc>
        <w:tc>
          <w:tcPr>
            <w:tcW w:w="2880" w:type="dxa"/>
          </w:tcPr>
          <w:p w14:paraId="5A85C752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(only deltas/incremental data)</w:t>
            </w:r>
          </w:p>
        </w:tc>
      </w:tr>
      <w:tr w:rsidR="0077193C" w14:paraId="28A4ED85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24EB58" w14:textId="77777777" w:rsidR="0077193C" w:rsidRDefault="0077193C" w:rsidP="00251CEB">
            <w:r>
              <w:t>Speed &amp; Performance</w:t>
            </w:r>
          </w:p>
        </w:tc>
        <w:tc>
          <w:tcPr>
            <w:tcW w:w="2880" w:type="dxa"/>
          </w:tcPr>
          <w:p w14:paraId="46658B80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Slower, resource-intensive</w:t>
            </w:r>
          </w:p>
        </w:tc>
        <w:tc>
          <w:tcPr>
            <w:tcW w:w="2880" w:type="dxa"/>
          </w:tcPr>
          <w:p w14:paraId="40A58325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Faster, more efficient</w:t>
            </w:r>
          </w:p>
        </w:tc>
      </w:tr>
      <w:tr w:rsidR="0077193C" w14:paraId="03C181CA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38E14E" w14:textId="77777777" w:rsidR="0077193C" w:rsidRDefault="0077193C" w:rsidP="00251CEB">
            <w:r>
              <w:t>Use Case</w:t>
            </w:r>
          </w:p>
        </w:tc>
        <w:tc>
          <w:tcPr>
            <w:tcW w:w="2880" w:type="dxa"/>
          </w:tcPr>
          <w:p w14:paraId="53284CF2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load, small datasets, or complete refresh needs</w:t>
            </w:r>
          </w:p>
        </w:tc>
        <w:tc>
          <w:tcPr>
            <w:tcW w:w="2880" w:type="dxa"/>
          </w:tcPr>
          <w:p w14:paraId="4C1CB110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datasets, regular updates with minimal data change</w:t>
            </w:r>
          </w:p>
        </w:tc>
      </w:tr>
      <w:tr w:rsidR="0077193C" w14:paraId="6035579B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9CE718" w14:textId="77777777" w:rsidR="0077193C" w:rsidRDefault="0077193C" w:rsidP="00251CEB">
            <w:r>
              <w:t>Data Overwrite</w:t>
            </w:r>
          </w:p>
        </w:tc>
        <w:tc>
          <w:tcPr>
            <w:tcW w:w="2880" w:type="dxa"/>
          </w:tcPr>
          <w:p w14:paraId="6B5A4CD9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replaces the existing data</w:t>
            </w:r>
          </w:p>
        </w:tc>
        <w:tc>
          <w:tcPr>
            <w:tcW w:w="2880" w:type="dxa"/>
          </w:tcPr>
          <w:p w14:paraId="02430577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– appends/updates only changed data</w:t>
            </w:r>
          </w:p>
        </w:tc>
      </w:tr>
      <w:tr w:rsidR="0077193C" w14:paraId="30F3CC92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96ECA0C" w14:textId="77777777" w:rsidR="0077193C" w:rsidRDefault="0077193C" w:rsidP="00251CEB">
            <w:r>
              <w:t>ETL Complexity</w:t>
            </w:r>
          </w:p>
        </w:tc>
        <w:tc>
          <w:tcPr>
            <w:tcW w:w="2880" w:type="dxa"/>
          </w:tcPr>
          <w:p w14:paraId="2A4A1F0E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– no need to track changes</w:t>
            </w:r>
          </w:p>
        </w:tc>
        <w:tc>
          <w:tcPr>
            <w:tcW w:w="2880" w:type="dxa"/>
          </w:tcPr>
          <w:p w14:paraId="789616C0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complex – requires change tracking (e.g., timestamps)</w:t>
            </w:r>
          </w:p>
        </w:tc>
      </w:tr>
      <w:tr w:rsidR="0077193C" w14:paraId="0487D4BF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FBCA98" w14:textId="77777777" w:rsidR="0077193C" w:rsidRDefault="0077193C" w:rsidP="00251CEB">
            <w:r>
              <w:t>Storage Cost</w:t>
            </w:r>
          </w:p>
        </w:tc>
        <w:tc>
          <w:tcPr>
            <w:tcW w:w="2880" w:type="dxa"/>
          </w:tcPr>
          <w:p w14:paraId="3D97DC9F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Higher, as all data is moved/stored repeatedly</w:t>
            </w:r>
          </w:p>
        </w:tc>
        <w:tc>
          <w:tcPr>
            <w:tcW w:w="2880" w:type="dxa"/>
          </w:tcPr>
          <w:p w14:paraId="05F78A78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Lower, as only part of data is moved</w:t>
            </w:r>
          </w:p>
        </w:tc>
      </w:tr>
      <w:tr w:rsidR="0077193C" w14:paraId="185D757A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F94ADF" w14:textId="77777777" w:rsidR="0077193C" w:rsidRDefault="0077193C" w:rsidP="00251CEB">
            <w:r>
              <w:t>Risk of Errors</w:t>
            </w:r>
          </w:p>
        </w:tc>
        <w:tc>
          <w:tcPr>
            <w:tcW w:w="2880" w:type="dxa"/>
          </w:tcPr>
          <w:p w14:paraId="1BBA42A7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risk of missing data</w:t>
            </w:r>
          </w:p>
        </w:tc>
        <w:tc>
          <w:tcPr>
            <w:tcW w:w="2880" w:type="dxa"/>
          </w:tcPr>
          <w:p w14:paraId="539BBAE3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Higher risk if change capture fails or is misconfigured</w:t>
            </w:r>
          </w:p>
        </w:tc>
      </w:tr>
      <w:tr w:rsidR="0077193C" w14:paraId="13A2D9BE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8BB1D7" w14:textId="77777777" w:rsidR="0077193C" w:rsidRDefault="0077193C" w:rsidP="00251CEB">
            <w:r>
              <w:t>Maintenance</w:t>
            </w:r>
          </w:p>
        </w:tc>
        <w:tc>
          <w:tcPr>
            <w:tcW w:w="2880" w:type="dxa"/>
          </w:tcPr>
          <w:p w14:paraId="513270D0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Easier to implement and maintain</w:t>
            </w:r>
          </w:p>
        </w:tc>
        <w:tc>
          <w:tcPr>
            <w:tcW w:w="2880" w:type="dxa"/>
          </w:tcPr>
          <w:p w14:paraId="171ECCC8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complex but scales better in the long run</w:t>
            </w:r>
          </w:p>
        </w:tc>
      </w:tr>
    </w:tbl>
    <w:p w14:paraId="15A9659E" w14:textId="77777777" w:rsidR="0077193C" w:rsidRDefault="0077193C"/>
    <w:sectPr w:rsidR="00771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3F44F" w14:textId="77777777" w:rsidR="005F7850" w:rsidRDefault="005F7850" w:rsidP="00382F72">
      <w:pPr>
        <w:spacing w:after="0" w:line="240" w:lineRule="auto"/>
      </w:pPr>
      <w:r>
        <w:separator/>
      </w:r>
    </w:p>
  </w:endnote>
  <w:endnote w:type="continuationSeparator" w:id="0">
    <w:p w14:paraId="377C290D" w14:textId="77777777" w:rsidR="005F7850" w:rsidRDefault="005F7850" w:rsidP="0038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CC5C8" w14:textId="77777777" w:rsidR="005F7850" w:rsidRDefault="005F7850" w:rsidP="00382F72">
      <w:pPr>
        <w:spacing w:after="0" w:line="240" w:lineRule="auto"/>
      </w:pPr>
      <w:r>
        <w:separator/>
      </w:r>
    </w:p>
  </w:footnote>
  <w:footnote w:type="continuationSeparator" w:id="0">
    <w:p w14:paraId="10C89E1E" w14:textId="77777777" w:rsidR="005F7850" w:rsidRDefault="005F7850" w:rsidP="00382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62952">
    <w:abstractNumId w:val="8"/>
  </w:num>
  <w:num w:numId="2" w16cid:durableId="1082028940">
    <w:abstractNumId w:val="6"/>
  </w:num>
  <w:num w:numId="3" w16cid:durableId="1448500002">
    <w:abstractNumId w:val="5"/>
  </w:num>
  <w:num w:numId="4" w16cid:durableId="2086370399">
    <w:abstractNumId w:val="4"/>
  </w:num>
  <w:num w:numId="5" w16cid:durableId="50928377">
    <w:abstractNumId w:val="7"/>
  </w:num>
  <w:num w:numId="6" w16cid:durableId="1657762185">
    <w:abstractNumId w:val="3"/>
  </w:num>
  <w:num w:numId="7" w16cid:durableId="209802710">
    <w:abstractNumId w:val="2"/>
  </w:num>
  <w:num w:numId="8" w16cid:durableId="1207646704">
    <w:abstractNumId w:val="1"/>
  </w:num>
  <w:num w:numId="9" w16cid:durableId="24098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F72"/>
    <w:rsid w:val="005049EF"/>
    <w:rsid w:val="005F7850"/>
    <w:rsid w:val="006D6381"/>
    <w:rsid w:val="0077193C"/>
    <w:rsid w:val="009C3BF6"/>
    <w:rsid w:val="00A76905"/>
    <w:rsid w:val="00AA1D8D"/>
    <w:rsid w:val="00B47730"/>
    <w:rsid w:val="00C31893"/>
    <w:rsid w:val="00CB0664"/>
    <w:rsid w:val="00D41557"/>
    <w:rsid w:val="00DE23CA"/>
    <w:rsid w:val="00F821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4C49C"/>
  <w14:defaultImageDpi w14:val="300"/>
  <w15:docId w15:val="{3EF3F447-7B17-4B0F-B3B0-D0FDAEF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7719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Mohamed</cp:lastModifiedBy>
  <cp:revision>9</cp:revision>
  <dcterms:created xsi:type="dcterms:W3CDTF">2013-12-23T23:15:00Z</dcterms:created>
  <dcterms:modified xsi:type="dcterms:W3CDTF">2025-05-15T16:33:00Z</dcterms:modified>
  <cp:category/>
</cp:coreProperties>
</file>