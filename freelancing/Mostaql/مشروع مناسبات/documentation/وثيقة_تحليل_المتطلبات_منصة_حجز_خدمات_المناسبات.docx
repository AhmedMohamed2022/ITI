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-1188064297"/>
        <w:docPartObj>
          <w:docPartGallery w:val="Cover Pages"/>
          <w:docPartUnique/>
        </w:docPartObj>
      </w:sdtPr>
      <w:sdtEndPr>
        <w:rPr>
          <w:rFonts w:cstheme="majorHAnsi"/>
          <w:color w:val="auto"/>
          <w:sz w:val="28"/>
          <w:szCs w:val="28"/>
        </w:rPr>
      </w:sdtEndPr>
      <w:sdtContent>
        <w:p w14:paraId="4000F2A9" w14:textId="6AFF3B6E" w:rsidR="00B52D4B" w:rsidRDefault="00B52D4B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642D123" wp14:editId="0C5DF96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63A293" w14:textId="77777777" w:rsidR="00B52D4B" w:rsidRDefault="00B52D4B" w:rsidP="00B52D4B">
          <w:pPr>
            <w:pStyle w:val="Title"/>
            <w:bidi/>
            <w:jc w:val="center"/>
            <w:rPr>
              <w:rFonts w:cstheme="majorHAnsi"/>
              <w:sz w:val="72"/>
              <w:szCs w:val="72"/>
              <w:rtl/>
            </w:rPr>
          </w:pPr>
          <w:proofErr w:type="spellStart"/>
          <w:r w:rsidRPr="005C5F99">
            <w:rPr>
              <w:rFonts w:cstheme="majorHAnsi"/>
              <w:sz w:val="72"/>
              <w:szCs w:val="72"/>
            </w:rPr>
            <w:t>وثيقة</w:t>
          </w:r>
          <w:proofErr w:type="spellEnd"/>
          <w:r w:rsidRPr="005C5F99">
            <w:rPr>
              <w:rFonts w:cstheme="majorHAnsi"/>
              <w:sz w:val="72"/>
              <w:szCs w:val="72"/>
            </w:rPr>
            <w:t xml:space="preserve"> </w:t>
          </w:r>
          <w:proofErr w:type="spellStart"/>
          <w:r w:rsidRPr="005C5F99">
            <w:rPr>
              <w:rFonts w:cstheme="majorHAnsi"/>
              <w:sz w:val="72"/>
              <w:szCs w:val="72"/>
            </w:rPr>
            <w:t>تحليل</w:t>
          </w:r>
          <w:proofErr w:type="spellEnd"/>
          <w:r w:rsidRPr="005C5F99">
            <w:rPr>
              <w:rFonts w:cstheme="majorHAnsi"/>
              <w:sz w:val="72"/>
              <w:szCs w:val="72"/>
            </w:rPr>
            <w:t xml:space="preserve"> </w:t>
          </w:r>
          <w:proofErr w:type="spellStart"/>
          <w:r w:rsidRPr="005C5F99">
            <w:rPr>
              <w:rFonts w:cstheme="majorHAnsi"/>
              <w:sz w:val="72"/>
              <w:szCs w:val="72"/>
            </w:rPr>
            <w:t>المتطلبات</w:t>
          </w:r>
          <w:proofErr w:type="spellEnd"/>
        </w:p>
        <w:p w14:paraId="23782D6A" w14:textId="3060CAC1" w:rsidR="00B52D4B" w:rsidRPr="005C5F99" w:rsidRDefault="00B52D4B" w:rsidP="00B52D4B">
          <w:pPr>
            <w:pStyle w:val="Title"/>
            <w:bidi/>
            <w:jc w:val="center"/>
            <w:rPr>
              <w:rFonts w:cstheme="majorHAnsi"/>
              <w:sz w:val="72"/>
              <w:szCs w:val="72"/>
            </w:rPr>
          </w:pPr>
          <w:r w:rsidRPr="005C5F99">
            <w:rPr>
              <w:rFonts w:cstheme="majorHAnsi"/>
              <w:sz w:val="72"/>
              <w:szCs w:val="72"/>
            </w:rPr>
            <w:t xml:space="preserve"> </w:t>
          </w:r>
          <w:proofErr w:type="spellStart"/>
          <w:r w:rsidRPr="005C5F99">
            <w:rPr>
              <w:rFonts w:cstheme="majorHAnsi"/>
              <w:sz w:val="72"/>
              <w:szCs w:val="72"/>
            </w:rPr>
            <w:t>منصة</w:t>
          </w:r>
          <w:proofErr w:type="spellEnd"/>
          <w:r w:rsidRPr="005C5F99">
            <w:rPr>
              <w:rFonts w:cstheme="majorHAnsi"/>
              <w:sz w:val="72"/>
              <w:szCs w:val="72"/>
            </w:rPr>
            <w:t xml:space="preserve"> </w:t>
          </w:r>
          <w:proofErr w:type="spellStart"/>
          <w:r w:rsidRPr="005C5F99">
            <w:rPr>
              <w:rFonts w:cstheme="majorHAnsi"/>
              <w:sz w:val="72"/>
              <w:szCs w:val="72"/>
            </w:rPr>
            <w:t>حجز</w:t>
          </w:r>
          <w:proofErr w:type="spellEnd"/>
          <w:r w:rsidRPr="005C5F99">
            <w:rPr>
              <w:rFonts w:cstheme="majorHAnsi"/>
              <w:sz w:val="72"/>
              <w:szCs w:val="72"/>
            </w:rPr>
            <w:t xml:space="preserve"> </w:t>
          </w:r>
          <w:proofErr w:type="spellStart"/>
          <w:r w:rsidRPr="005C5F99">
            <w:rPr>
              <w:rFonts w:cstheme="majorHAnsi"/>
              <w:sz w:val="72"/>
              <w:szCs w:val="72"/>
            </w:rPr>
            <w:t>خدمات</w:t>
          </w:r>
          <w:proofErr w:type="spellEnd"/>
          <w:r w:rsidRPr="005C5F99">
            <w:rPr>
              <w:rFonts w:cstheme="majorHAnsi"/>
              <w:sz w:val="72"/>
              <w:szCs w:val="72"/>
            </w:rPr>
            <w:t xml:space="preserve"> </w:t>
          </w:r>
          <w:proofErr w:type="spellStart"/>
          <w:r w:rsidRPr="005C5F99">
            <w:rPr>
              <w:rFonts w:cstheme="majorHAnsi"/>
              <w:sz w:val="72"/>
              <w:szCs w:val="72"/>
            </w:rPr>
            <w:t>المناسبات</w:t>
          </w:r>
          <w:proofErr w:type="spellEnd"/>
        </w:p>
        <w:p w14:paraId="24212970" w14:textId="3D3EEF09" w:rsidR="00B52D4B" w:rsidRDefault="00B52D4B">
          <w:pPr>
            <w:pStyle w:val="NoSpacing"/>
            <w:jc w:val="center"/>
            <w:rPr>
              <w:color w:val="4F81BD" w:themeColor="accent1"/>
              <w:sz w:val="28"/>
              <w:szCs w:val="28"/>
            </w:rPr>
          </w:pPr>
        </w:p>
        <w:p w14:paraId="273F6643" w14:textId="77777777" w:rsidR="00B52D4B" w:rsidRDefault="00B52D4B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363F36" wp14:editId="1823BD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AFF830" w14:textId="04829D76" w:rsidR="00B52D4B" w:rsidRDefault="00B52D4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May 11, 2025</w:t>
                                    </w:r>
                                  </w:p>
                                </w:sdtContent>
                              </w:sdt>
                              <w:p w14:paraId="1FD1405A" w14:textId="13549435" w:rsidR="00B52D4B" w:rsidRDefault="009E5F1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2D4B">
                                      <w:rPr>
                                        <w:caps/>
                                        <w:color w:val="4F81BD" w:themeColor="accent1"/>
                                      </w:rPr>
                                      <w:t>Ahmed Mohamed Alsoghayar</w:t>
                                    </w:r>
                                  </w:sdtContent>
                                </w:sdt>
                              </w:p>
                              <w:p w14:paraId="399E7A49" w14:textId="1867242C" w:rsidR="00B52D4B" w:rsidRDefault="009E5F1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2D4B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52D4B">
                                  <w:rPr>
                                    <w:color w:val="4F81BD" w:themeColor="accent1"/>
                                  </w:rPr>
                                  <w:t>ahmedmohamedscw@gmail.com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363F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AFF830" w14:textId="04829D76" w:rsidR="00B52D4B" w:rsidRDefault="00B52D4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May 11, 2025</w:t>
                              </w:r>
                            </w:p>
                          </w:sdtContent>
                        </w:sdt>
                        <w:p w14:paraId="1FD1405A" w14:textId="13549435" w:rsidR="00B52D4B" w:rsidRDefault="009E5F1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2D4B">
                                <w:rPr>
                                  <w:caps/>
                                  <w:color w:val="4F81BD" w:themeColor="accent1"/>
                                </w:rPr>
                                <w:t>Ahmed Mohamed Alsoghayar</w:t>
                              </w:r>
                            </w:sdtContent>
                          </w:sdt>
                        </w:p>
                        <w:p w14:paraId="399E7A49" w14:textId="1867242C" w:rsidR="00B52D4B" w:rsidRDefault="009E5F1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52D4B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B52D4B">
                            <w:rPr>
                              <w:color w:val="4F81BD" w:themeColor="accent1"/>
                            </w:rPr>
                            <w:t>ahmedmohamedscw@gmail.com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2E198687" wp14:editId="244AAF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EC869A" w14:textId="20FF3418" w:rsidR="00B52D4B" w:rsidRDefault="00B52D4B">
          <w:pPr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rFonts w:cstheme="majorHAnsi"/>
              <w:sz w:val="28"/>
              <w:szCs w:val="28"/>
            </w:rPr>
            <w:br w:type="page"/>
          </w:r>
        </w:p>
      </w:sdtContent>
    </w:sdt>
    <w:p w14:paraId="76561F2B" w14:textId="394AEFD7" w:rsidR="00B52D4B" w:rsidRDefault="00B52D4B" w:rsidP="00B52D4B">
      <w:pPr>
        <w:bidi/>
        <w:jc w:val="center"/>
        <w:rPr>
          <w:rFonts w:asciiTheme="majorHAnsi" w:hAnsiTheme="majorHAnsi" w:cstheme="majorHAnsi"/>
          <w:sz w:val="28"/>
          <w:szCs w:val="28"/>
          <w:rtl/>
          <w:lang w:bidi="ar-EG"/>
        </w:rPr>
      </w:pPr>
      <w:r>
        <w:rPr>
          <w:rFonts w:asciiTheme="majorHAnsi" w:hAnsiTheme="majorHAnsi" w:cstheme="majorHAnsi" w:hint="cs"/>
          <w:sz w:val="28"/>
          <w:szCs w:val="28"/>
          <w:rtl/>
          <w:lang w:bidi="ar-EG"/>
        </w:rPr>
        <w:lastRenderedPageBreak/>
        <w:t>بسم الله الرحمن الرحيم</w:t>
      </w:r>
    </w:p>
    <w:p w14:paraId="756151C4" w14:textId="158A511A" w:rsidR="00AD221B" w:rsidRPr="005C5F99" w:rsidRDefault="009E5F1E" w:rsidP="00B52D4B">
      <w:p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العميل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: </w:t>
      </w:r>
      <w:r w:rsidRPr="005C5F99">
        <w:rPr>
          <w:rFonts w:asciiTheme="majorHAnsi" w:hAnsiTheme="majorHAnsi" w:cstheme="majorHAnsi"/>
          <w:sz w:val="28"/>
          <w:szCs w:val="28"/>
        </w:rPr>
        <w:t>أ</w:t>
      </w:r>
      <w:r w:rsidRPr="005C5F99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محمد</w:t>
      </w:r>
      <w:proofErr w:type="spellEnd"/>
    </w:p>
    <w:p w14:paraId="318ABCBF" w14:textId="77777777" w:rsidR="00AD221B" w:rsidRPr="005C5F99" w:rsidRDefault="009E5F1E" w:rsidP="00F07D81">
      <w:p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المطور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أحمد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محمد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الصغير</w:t>
      </w:r>
      <w:proofErr w:type="spellEnd"/>
    </w:p>
    <w:p w14:paraId="6505E67B" w14:textId="083E3E59" w:rsidR="0011159B" w:rsidRPr="0011159B" w:rsidRDefault="0011159B" w:rsidP="0011159B">
      <w:pPr>
        <w:bidi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11159B">
        <w:rPr>
          <w:rFonts w:asciiTheme="majorHAnsi" w:hAnsiTheme="majorHAnsi" w:cstheme="majorHAnsi"/>
          <w:sz w:val="28"/>
          <w:szCs w:val="28"/>
          <w:rtl/>
        </w:rPr>
        <w:t>التقنية المعتمدة</w:t>
      </w:r>
      <w:r w:rsidRPr="0011159B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11159B">
        <w:rPr>
          <w:rFonts w:asciiTheme="majorHAnsi" w:hAnsiTheme="majorHAnsi" w:cstheme="majorHAnsi"/>
          <w:sz w:val="28"/>
          <w:szCs w:val="28"/>
        </w:rPr>
        <w:t>MEAN Stack (MongoDB - Express.js - Angular - Node.js)</w:t>
      </w:r>
    </w:p>
    <w:p w14:paraId="36D91F20" w14:textId="488D0502" w:rsidR="00AD221B" w:rsidRPr="005C5F99" w:rsidRDefault="009E5F1E" w:rsidP="0011159B">
      <w:p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تاريخ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التوثيق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مايو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2025</w:t>
      </w:r>
    </w:p>
    <w:p w14:paraId="428BD309" w14:textId="1F0AEECA" w:rsidR="00AD221B" w:rsidRPr="005C5F99" w:rsidRDefault="009E5F1E" w:rsidP="00F07D81">
      <w:pPr>
        <w:pStyle w:val="Heading1"/>
        <w:bidi/>
        <w:jc w:val="both"/>
        <w:rPr>
          <w:rFonts w:cstheme="majorHAnsi"/>
          <w:sz w:val="36"/>
          <w:szCs w:val="36"/>
        </w:rPr>
      </w:pPr>
      <w:proofErr w:type="spellStart"/>
      <w:r w:rsidRPr="005C5F99">
        <w:rPr>
          <w:rFonts w:cstheme="majorHAnsi"/>
          <w:sz w:val="36"/>
          <w:szCs w:val="36"/>
        </w:rPr>
        <w:t>مقدمة</w:t>
      </w:r>
      <w:proofErr w:type="spellEnd"/>
      <w:r w:rsidRPr="005C5F99">
        <w:rPr>
          <w:rFonts w:cstheme="majorHAnsi"/>
          <w:sz w:val="36"/>
          <w:szCs w:val="36"/>
        </w:rPr>
        <w:t xml:space="preserve"> </w:t>
      </w:r>
      <w:proofErr w:type="spellStart"/>
      <w:r w:rsidRPr="005C5F99">
        <w:rPr>
          <w:rFonts w:cstheme="majorHAnsi"/>
          <w:sz w:val="36"/>
          <w:szCs w:val="36"/>
        </w:rPr>
        <w:t>المشروع</w:t>
      </w:r>
      <w:proofErr w:type="spellEnd"/>
    </w:p>
    <w:p w14:paraId="092BD3E5" w14:textId="3EF190B0" w:rsidR="00AD221B" w:rsidRPr="005C5F99" w:rsidRDefault="009E5F1E" w:rsidP="00F07D81">
      <w:p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الهدف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من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المشروع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هو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إنشاء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منصة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إلكترونية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تسمح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للمستخدمين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بتصفح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وحجز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خدمات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المناسبات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مثل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: </w:t>
      </w:r>
      <w:proofErr w:type="gramStart"/>
      <w:r w:rsidRPr="005C5F99">
        <w:rPr>
          <w:rFonts w:asciiTheme="majorHAnsi" w:hAnsiTheme="majorHAnsi" w:cstheme="majorHAnsi"/>
          <w:sz w:val="28"/>
          <w:szCs w:val="28"/>
        </w:rPr>
        <w:t>ا</w:t>
      </w:r>
      <w:r w:rsidR="00F07D81" w:rsidRPr="005C5F99">
        <w:rPr>
          <w:rFonts w:asciiTheme="majorHAnsi" w:hAnsiTheme="majorHAnsi" w:cstheme="majorHAnsi"/>
          <w:sz w:val="28"/>
          <w:szCs w:val="28"/>
        </w:rPr>
        <w:t>)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لأعراس</w:t>
      </w:r>
      <w:proofErr w:type="spellEnd"/>
      <w:proofErr w:type="gramEnd"/>
      <w:r w:rsidRPr="005C5F99">
        <w:rPr>
          <w:rFonts w:asciiTheme="majorHAnsi" w:hAnsiTheme="majorHAnsi" w:cstheme="majorHAnsi"/>
          <w:sz w:val="28"/>
          <w:szCs w:val="28"/>
        </w:rPr>
        <w:t>،</w:t>
      </w:r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العزاء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>،</w:t>
      </w:r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المؤتمرات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>...</w:t>
      </w:r>
      <w:r w:rsidR="00F07D81" w:rsidRPr="005C5F99">
        <w:rPr>
          <w:rFonts w:asciiTheme="majorHAnsi" w:hAnsiTheme="majorHAnsi" w:cstheme="majorHAnsi"/>
          <w:sz w:val="28"/>
          <w:szCs w:val="28"/>
        </w:rPr>
        <w:t>(</w:t>
      </w:r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بطريقة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سهلة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>،</w:t>
      </w:r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دون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الحاجة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إلى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تسجيل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دخول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إلا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عند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الحجز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فقط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كما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تتيح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المنصة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لأصحاب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C5F99">
        <w:rPr>
          <w:rFonts w:asciiTheme="majorHAnsi" w:hAnsiTheme="majorHAnsi" w:cstheme="majorHAnsi"/>
          <w:sz w:val="28"/>
          <w:szCs w:val="28"/>
        </w:rPr>
        <w:t>الخدمات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r w:rsidR="00F07D81" w:rsidRPr="005C5F99">
        <w:rPr>
          <w:rFonts w:asciiTheme="majorHAnsi" w:hAnsiTheme="majorHAnsi" w:cstheme="majorHAnsi"/>
          <w:sz w:val="28"/>
          <w:szCs w:val="28"/>
        </w:rPr>
        <w:t>)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الموردين</w:t>
      </w:r>
      <w:proofErr w:type="spellEnd"/>
      <w:proofErr w:type="gramEnd"/>
      <w:r w:rsidR="00F07D81" w:rsidRPr="005C5F99">
        <w:rPr>
          <w:rFonts w:asciiTheme="majorHAnsi" w:hAnsiTheme="majorHAnsi" w:cstheme="majorHAnsi"/>
          <w:sz w:val="28"/>
          <w:szCs w:val="28"/>
        </w:rPr>
        <w:t>(</w:t>
      </w:r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إدارة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خدماتهم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واستقبال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تنبيهات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عند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حجز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خدماتهم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>،</w:t>
      </w:r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وتوفر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للإدارة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لوحة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متابعة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وتحليل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كاملة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>.</w:t>
      </w:r>
    </w:p>
    <w:p w14:paraId="716CA093" w14:textId="6E005D5F" w:rsidR="00AD221B" w:rsidRPr="005C5F99" w:rsidRDefault="009E5F1E" w:rsidP="00F07D81">
      <w:pPr>
        <w:pStyle w:val="Heading1"/>
        <w:bidi/>
        <w:jc w:val="both"/>
        <w:rPr>
          <w:rFonts w:cstheme="majorHAnsi"/>
          <w:sz w:val="36"/>
          <w:szCs w:val="36"/>
        </w:rPr>
      </w:pPr>
      <w:r w:rsidRPr="005C5F99">
        <w:rPr>
          <w:rFonts w:cstheme="majorHAnsi"/>
          <w:sz w:val="36"/>
          <w:szCs w:val="36"/>
        </w:rPr>
        <w:t xml:space="preserve"> </w:t>
      </w:r>
      <w:proofErr w:type="spellStart"/>
      <w:r w:rsidRPr="005C5F99">
        <w:rPr>
          <w:rFonts w:cstheme="majorHAnsi"/>
          <w:sz w:val="36"/>
          <w:szCs w:val="36"/>
        </w:rPr>
        <w:t>الفئات</w:t>
      </w:r>
      <w:proofErr w:type="spellEnd"/>
      <w:r w:rsidRPr="005C5F99">
        <w:rPr>
          <w:rFonts w:cstheme="majorHAnsi"/>
          <w:sz w:val="36"/>
          <w:szCs w:val="36"/>
        </w:rPr>
        <w:t xml:space="preserve"> </w:t>
      </w:r>
      <w:proofErr w:type="spellStart"/>
      <w:r w:rsidRPr="005C5F99">
        <w:rPr>
          <w:rFonts w:cstheme="majorHAnsi"/>
          <w:sz w:val="36"/>
          <w:szCs w:val="36"/>
        </w:rPr>
        <w:t>المستهدفة</w:t>
      </w:r>
      <w:proofErr w:type="spellEnd"/>
    </w:p>
    <w:p w14:paraId="6F5923EE" w14:textId="726997A2" w:rsidR="00AD221B" w:rsidRPr="005C5F99" w:rsidRDefault="00F07D81" w:rsidP="00F07D8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5C5F99">
        <w:rPr>
          <w:rFonts w:asciiTheme="majorHAnsi" w:hAnsiTheme="majorHAnsi" w:cstheme="majorHAnsi" w:hint="cs"/>
          <w:sz w:val="28"/>
          <w:szCs w:val="28"/>
          <w:rtl/>
          <w:lang w:bidi="ar-EG"/>
        </w:rPr>
        <w:t>الزائر يتصفح الموقع ويستخدم البحث:(بدون تسجيل)</w:t>
      </w:r>
    </w:p>
    <w:p w14:paraId="73411C59" w14:textId="5C779B8C" w:rsidR="00F07D81" w:rsidRPr="005C5F99" w:rsidRDefault="00F07D81" w:rsidP="00F07D8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5C5F99">
        <w:rPr>
          <w:rFonts w:asciiTheme="majorHAnsi" w:hAnsiTheme="majorHAnsi" w:cstheme="majorHAnsi" w:hint="cs"/>
          <w:sz w:val="28"/>
          <w:szCs w:val="28"/>
          <w:rtl/>
          <w:lang w:bidi="ar-EG"/>
        </w:rPr>
        <w:t>العميل يحجز الخدمات ويدفع عربون 10%:(بعد التسجيل)</w:t>
      </w:r>
    </w:p>
    <w:p w14:paraId="0849FB51" w14:textId="78569E4A" w:rsidR="00F07D81" w:rsidRPr="005C5F99" w:rsidRDefault="00F07D81" w:rsidP="00F07D8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5C5F99">
        <w:rPr>
          <w:rFonts w:asciiTheme="majorHAnsi" w:hAnsiTheme="majorHAnsi" w:cstheme="majorHAnsi" w:hint="cs"/>
          <w:sz w:val="28"/>
          <w:szCs w:val="28"/>
          <w:rtl/>
          <w:lang w:bidi="ar-EG"/>
        </w:rPr>
        <w:t xml:space="preserve">المورد </w:t>
      </w:r>
      <w:r w:rsidR="00AE2476" w:rsidRPr="005C5F99">
        <w:rPr>
          <w:rFonts w:asciiTheme="majorHAnsi" w:hAnsiTheme="majorHAnsi" w:cstheme="majorHAnsi" w:hint="cs"/>
          <w:sz w:val="28"/>
          <w:szCs w:val="28"/>
          <w:rtl/>
          <w:lang w:bidi="ar-EG"/>
        </w:rPr>
        <w:t>:</w:t>
      </w:r>
      <w:r w:rsidRPr="005C5F99">
        <w:rPr>
          <w:rFonts w:asciiTheme="majorHAnsi" w:hAnsiTheme="majorHAnsi" w:cstheme="majorHAnsi" w:hint="cs"/>
          <w:sz w:val="28"/>
          <w:szCs w:val="28"/>
          <w:rtl/>
          <w:lang w:bidi="ar-EG"/>
        </w:rPr>
        <w:t>يرفع خدماته ويتلقي التنبيهات ويتابع الطلبات</w:t>
      </w:r>
    </w:p>
    <w:p w14:paraId="4D917358" w14:textId="71EF3155" w:rsidR="00AD221B" w:rsidRPr="005C5F99" w:rsidRDefault="009E5F1E" w:rsidP="00F07D8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الإدارة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تتابع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أداء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الموقع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والطلبات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والمستخدمين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>.</w:t>
      </w:r>
    </w:p>
    <w:p w14:paraId="6002D274" w14:textId="17A78FED" w:rsidR="00AD221B" w:rsidRPr="005C5F99" w:rsidRDefault="009E5F1E" w:rsidP="00F07D81">
      <w:pPr>
        <w:pStyle w:val="Heading1"/>
        <w:bidi/>
        <w:jc w:val="both"/>
        <w:rPr>
          <w:rFonts w:cstheme="majorHAnsi"/>
          <w:sz w:val="36"/>
          <w:szCs w:val="36"/>
        </w:rPr>
      </w:pPr>
      <w:proofErr w:type="spellStart"/>
      <w:r w:rsidRPr="005C5F99">
        <w:rPr>
          <w:rFonts w:cstheme="majorHAnsi"/>
          <w:sz w:val="36"/>
          <w:szCs w:val="36"/>
        </w:rPr>
        <w:t>الوظائف</w:t>
      </w:r>
      <w:proofErr w:type="spellEnd"/>
      <w:r w:rsidRPr="005C5F99">
        <w:rPr>
          <w:rFonts w:cstheme="majorHAnsi"/>
          <w:sz w:val="36"/>
          <w:szCs w:val="36"/>
        </w:rPr>
        <w:t xml:space="preserve"> </w:t>
      </w:r>
      <w:proofErr w:type="spellStart"/>
      <w:r w:rsidRPr="005C5F99">
        <w:rPr>
          <w:rFonts w:cstheme="majorHAnsi"/>
          <w:sz w:val="36"/>
          <w:szCs w:val="36"/>
        </w:rPr>
        <w:t>الرئيسية</w:t>
      </w:r>
      <w:proofErr w:type="spellEnd"/>
    </w:p>
    <w:p w14:paraId="6750A406" w14:textId="61E49745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proofErr w:type="spellStart"/>
      <w:r w:rsidRPr="005C5F99">
        <w:rPr>
          <w:rFonts w:cstheme="majorHAnsi"/>
          <w:sz w:val="32"/>
          <w:szCs w:val="32"/>
        </w:rPr>
        <w:t>الصفحة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الرئيسية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بدون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تسجيل</w:t>
      </w:r>
      <w:proofErr w:type="spellEnd"/>
    </w:p>
    <w:p w14:paraId="1F4D75CC" w14:textId="4D974211" w:rsidR="005C5F99" w:rsidRPr="0011159B" w:rsidRDefault="009E5F1E" w:rsidP="0011159B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  <w:rtl/>
        </w:rPr>
      </w:pP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شريط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بحث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يحتوي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على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>:</w:t>
      </w:r>
    </w:p>
    <w:p w14:paraId="567703E6" w14:textId="6271821F" w:rsidR="005C5F99" w:rsidRPr="0011159B" w:rsidRDefault="005C5F99" w:rsidP="0011159B">
      <w:pPr>
        <w:pStyle w:val="ListParagraph"/>
        <w:numPr>
          <w:ilvl w:val="0"/>
          <w:numId w:val="22"/>
        </w:numPr>
        <w:bidi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11159B">
        <w:rPr>
          <w:rFonts w:asciiTheme="majorHAnsi" w:hAnsiTheme="majorHAnsi" w:cstheme="majorHAnsi" w:hint="cs"/>
          <w:sz w:val="28"/>
          <w:szCs w:val="28"/>
          <w:rtl/>
        </w:rPr>
        <w:t>المكان</w:t>
      </w:r>
    </w:p>
    <w:p w14:paraId="1A0C5F6C" w14:textId="040532B5" w:rsidR="005C5F99" w:rsidRPr="0011159B" w:rsidRDefault="005C5F99" w:rsidP="0011159B">
      <w:pPr>
        <w:pStyle w:val="ListParagraph"/>
        <w:numPr>
          <w:ilvl w:val="0"/>
          <w:numId w:val="22"/>
        </w:numPr>
        <w:bidi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11159B">
        <w:rPr>
          <w:rFonts w:asciiTheme="majorHAnsi" w:hAnsiTheme="majorHAnsi" w:cstheme="majorHAnsi" w:hint="cs"/>
          <w:sz w:val="28"/>
          <w:szCs w:val="28"/>
          <w:rtl/>
        </w:rPr>
        <w:t>المناسبه(زفاف,عزاء,مؤتمر,..)</w:t>
      </w:r>
    </w:p>
    <w:p w14:paraId="7EB5BF77" w14:textId="1D7F27CD" w:rsidR="005C5F99" w:rsidRPr="0011159B" w:rsidRDefault="005C5F99" w:rsidP="0011159B">
      <w:pPr>
        <w:pStyle w:val="ListParagraph"/>
        <w:numPr>
          <w:ilvl w:val="0"/>
          <w:numId w:val="22"/>
        </w:numPr>
        <w:bidi/>
        <w:jc w:val="both"/>
        <w:rPr>
          <w:rFonts w:asciiTheme="majorHAnsi" w:hAnsiTheme="majorHAnsi" w:cstheme="majorHAnsi"/>
          <w:sz w:val="28"/>
          <w:szCs w:val="28"/>
          <w:rtl/>
        </w:rPr>
      </w:pPr>
      <w:r w:rsidRPr="0011159B">
        <w:rPr>
          <w:rFonts w:asciiTheme="majorHAnsi" w:hAnsiTheme="majorHAnsi" w:cstheme="majorHAnsi" w:hint="cs"/>
          <w:sz w:val="28"/>
          <w:szCs w:val="28"/>
          <w:rtl/>
        </w:rPr>
        <w:t>عدد الاشخاص(خيارات 50:100او150:200او...)</w:t>
      </w:r>
    </w:p>
    <w:p w14:paraId="59152B5C" w14:textId="1025DB2C" w:rsidR="00AD221B" w:rsidRPr="0011159B" w:rsidRDefault="009E5F1E" w:rsidP="0011159B">
      <w:pPr>
        <w:pStyle w:val="ListParagraph"/>
        <w:numPr>
          <w:ilvl w:val="0"/>
          <w:numId w:val="2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التاريخ</w:t>
      </w:r>
      <w:proofErr w:type="spellEnd"/>
    </w:p>
    <w:p w14:paraId="1C2D47D8" w14:textId="47494063" w:rsidR="00AD221B" w:rsidRPr="0011159B" w:rsidRDefault="009E5F1E" w:rsidP="0011159B">
      <w:pPr>
        <w:pStyle w:val="ListParagraph"/>
        <w:numPr>
          <w:ilvl w:val="0"/>
          <w:numId w:val="2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1159B">
        <w:rPr>
          <w:rFonts w:asciiTheme="majorHAnsi" w:hAnsiTheme="majorHAnsi" w:cstheme="majorHAnsi"/>
          <w:sz w:val="28"/>
          <w:szCs w:val="28"/>
        </w:rPr>
        <w:t>لا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تظهر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أي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خدمات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>،</w:t>
      </w:r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فقط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البحث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>.</w:t>
      </w:r>
    </w:p>
    <w:p w14:paraId="1029FC58" w14:textId="70968346" w:rsidR="00AD221B" w:rsidRPr="0011159B" w:rsidRDefault="009E5F1E" w:rsidP="0011159B">
      <w:pPr>
        <w:pStyle w:val="ListParagraph"/>
        <w:numPr>
          <w:ilvl w:val="0"/>
          <w:numId w:val="2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أسفل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الصفحة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رابط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انضم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كمورد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" +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نبذة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عن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أنواع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1159B">
        <w:rPr>
          <w:rFonts w:asciiTheme="majorHAnsi" w:hAnsiTheme="majorHAnsi" w:cstheme="majorHAnsi"/>
          <w:sz w:val="28"/>
          <w:szCs w:val="28"/>
        </w:rPr>
        <w:t>الخدمات</w:t>
      </w:r>
      <w:proofErr w:type="spellEnd"/>
      <w:r w:rsidRPr="0011159B">
        <w:rPr>
          <w:rFonts w:asciiTheme="majorHAnsi" w:hAnsiTheme="majorHAnsi" w:cstheme="majorHAnsi"/>
          <w:sz w:val="28"/>
          <w:szCs w:val="28"/>
        </w:rPr>
        <w:t>.</w:t>
      </w:r>
    </w:p>
    <w:p w14:paraId="35C26B66" w14:textId="05379F47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proofErr w:type="spellStart"/>
      <w:r w:rsidRPr="005C5F99">
        <w:rPr>
          <w:rFonts w:cstheme="majorHAnsi"/>
          <w:sz w:val="32"/>
          <w:szCs w:val="32"/>
        </w:rPr>
        <w:lastRenderedPageBreak/>
        <w:t>صفحة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نتائج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البحث</w:t>
      </w:r>
      <w:proofErr w:type="spellEnd"/>
    </w:p>
    <w:p w14:paraId="7E9F0111" w14:textId="20F46481" w:rsidR="00AD221B" w:rsidRPr="00495E9F" w:rsidRDefault="009E5F1E" w:rsidP="00495E9F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تظهر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فيها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نتائج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مناسبة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لما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تم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اختياره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في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الصفحة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الرئيسية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>.</w:t>
      </w:r>
    </w:p>
    <w:p w14:paraId="34F8E149" w14:textId="24847E45" w:rsidR="00AD221B" w:rsidRPr="00495E9F" w:rsidRDefault="009E5F1E" w:rsidP="00495E9F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فلاتر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إضافية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حسب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نوع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المناسبة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مثل</w:t>
      </w:r>
      <w:proofErr w:type="spellEnd"/>
      <w:r w:rsidR="0027311E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proofErr w:type="spellStart"/>
      <w:r w:rsidR="0027311E" w:rsidRPr="00495E9F">
        <w:rPr>
          <w:rFonts w:asciiTheme="majorHAnsi" w:hAnsiTheme="majorHAnsi" w:cstheme="majorHAnsi"/>
          <w:sz w:val="28"/>
          <w:szCs w:val="28"/>
        </w:rPr>
        <w:t>زفاف</w:t>
      </w:r>
      <w:proofErr w:type="spellEnd"/>
      <w:r w:rsidR="0027311E" w:rsidRPr="00495E9F">
        <w:rPr>
          <w:rFonts w:asciiTheme="majorHAnsi" w:hAnsiTheme="majorHAnsi" w:cstheme="majorHAnsi"/>
          <w:sz w:val="28"/>
          <w:szCs w:val="28"/>
        </w:rPr>
        <w:t xml:space="preserve">، </w:t>
      </w:r>
      <w:proofErr w:type="spellStart"/>
      <w:r w:rsidR="0027311E" w:rsidRPr="00495E9F">
        <w:rPr>
          <w:rFonts w:asciiTheme="majorHAnsi" w:hAnsiTheme="majorHAnsi" w:cstheme="majorHAnsi"/>
          <w:sz w:val="28"/>
          <w:szCs w:val="28"/>
        </w:rPr>
        <w:t>عزاء</w:t>
      </w:r>
      <w:proofErr w:type="spellEnd"/>
      <w:r w:rsidR="0027311E" w:rsidRPr="00495E9F">
        <w:rPr>
          <w:rFonts w:asciiTheme="majorHAnsi" w:hAnsiTheme="majorHAnsi" w:cstheme="majorHAnsi"/>
          <w:sz w:val="28"/>
          <w:szCs w:val="28"/>
        </w:rPr>
        <w:t xml:space="preserve">، </w:t>
      </w:r>
      <w:proofErr w:type="spellStart"/>
      <w:proofErr w:type="gramStart"/>
      <w:r w:rsidR="0027311E" w:rsidRPr="00495E9F">
        <w:rPr>
          <w:rFonts w:asciiTheme="majorHAnsi" w:hAnsiTheme="majorHAnsi" w:cstheme="majorHAnsi"/>
          <w:sz w:val="28"/>
          <w:szCs w:val="28"/>
        </w:rPr>
        <w:t>مؤتمرات</w:t>
      </w:r>
      <w:proofErr w:type="spellEnd"/>
      <w:r w:rsidR="0027311E">
        <w:rPr>
          <w:rFonts w:asciiTheme="majorHAnsi" w:hAnsiTheme="majorHAnsi" w:cstheme="majorHAnsi" w:hint="cs"/>
          <w:sz w:val="28"/>
          <w:szCs w:val="28"/>
          <w:rtl/>
        </w:rPr>
        <w:t xml:space="preserve">) </w:t>
      </w:r>
      <w:r w:rsidR="0027311E">
        <w:rPr>
          <w:rFonts w:asciiTheme="majorHAnsi" w:hAnsiTheme="majorHAnsi" w:cstheme="majorHAnsi"/>
          <w:sz w:val="28"/>
          <w:szCs w:val="28"/>
        </w:rPr>
        <w:t xml:space="preserve"> </w:t>
      </w:r>
      <w:r w:rsidRPr="00495E9F">
        <w:rPr>
          <w:rFonts w:asciiTheme="majorHAnsi" w:hAnsiTheme="majorHAnsi" w:cstheme="majorHAnsi"/>
          <w:sz w:val="28"/>
          <w:szCs w:val="28"/>
        </w:rPr>
        <w:t>.</w:t>
      </w:r>
      <w:proofErr w:type="gramEnd"/>
    </w:p>
    <w:p w14:paraId="4AE78DF4" w14:textId="27FDE398" w:rsidR="00AD221B" w:rsidRPr="00495E9F" w:rsidRDefault="009E5F1E" w:rsidP="00495E9F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تظهر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لكل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خدمة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>:</w:t>
      </w:r>
    </w:p>
    <w:p w14:paraId="303D9AB7" w14:textId="7021B971" w:rsidR="00AD221B" w:rsidRPr="00495E9F" w:rsidRDefault="009E5F1E" w:rsidP="00495E9F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اسم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الخدمة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>،</w:t>
      </w:r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السعر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>،</w:t>
      </w:r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صورة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>،</w:t>
      </w:r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تقييم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>،</w:t>
      </w:r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موقع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على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الخريطة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>.</w:t>
      </w:r>
    </w:p>
    <w:p w14:paraId="4665267D" w14:textId="14AE045A" w:rsidR="00AD221B" w:rsidRPr="00495E9F" w:rsidRDefault="009E5F1E" w:rsidP="00495E9F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خدمات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مشابهة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بأسعار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وأنماط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95E9F">
        <w:rPr>
          <w:rFonts w:asciiTheme="majorHAnsi" w:hAnsiTheme="majorHAnsi" w:cstheme="majorHAnsi"/>
          <w:sz w:val="28"/>
          <w:szCs w:val="28"/>
        </w:rPr>
        <w:t>قريبة</w:t>
      </w:r>
      <w:proofErr w:type="spellEnd"/>
      <w:r w:rsidRPr="00495E9F">
        <w:rPr>
          <w:rFonts w:asciiTheme="majorHAnsi" w:hAnsiTheme="majorHAnsi" w:cstheme="majorHAnsi"/>
          <w:sz w:val="28"/>
          <w:szCs w:val="28"/>
        </w:rPr>
        <w:t>.</w:t>
      </w:r>
    </w:p>
    <w:p w14:paraId="3182523E" w14:textId="41E60763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proofErr w:type="spellStart"/>
      <w:r w:rsidRPr="005C5F99">
        <w:rPr>
          <w:rFonts w:cstheme="majorHAnsi"/>
          <w:sz w:val="32"/>
          <w:szCs w:val="32"/>
        </w:rPr>
        <w:t>الموقع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الجغرافي</w:t>
      </w:r>
      <w:proofErr w:type="spellEnd"/>
    </w:p>
    <w:p w14:paraId="6F99DD47" w14:textId="41A9884E" w:rsidR="00AD221B" w:rsidRPr="007A39D3" w:rsidRDefault="009E5F1E" w:rsidP="007A39D3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كل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خدمة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تحتوي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على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موقع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>.</w:t>
      </w:r>
      <w:r w:rsidR="007A39D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7A39D3">
        <w:rPr>
          <w:rFonts w:asciiTheme="majorHAnsi" w:hAnsiTheme="majorHAnsi" w:cstheme="majorHAnsi"/>
          <w:sz w:val="28"/>
          <w:szCs w:val="28"/>
          <w:lang w:bidi="ar-EG"/>
        </w:rPr>
        <w:t>Google Maps</w:t>
      </w:r>
    </w:p>
    <w:p w14:paraId="7CCAD4F1" w14:textId="50DF1827" w:rsidR="00AD221B" w:rsidRPr="007A39D3" w:rsidRDefault="007A39D3" w:rsidP="007A39D3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Google Maps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يمكن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للمستخدم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الضغط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على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الموقع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وفتح</w:t>
      </w:r>
      <w:proofErr w:type="spellEnd"/>
    </w:p>
    <w:p w14:paraId="291CDD01" w14:textId="30B63B54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proofErr w:type="spellStart"/>
      <w:r w:rsidRPr="005C5F99">
        <w:rPr>
          <w:rFonts w:cstheme="majorHAnsi"/>
          <w:sz w:val="32"/>
          <w:szCs w:val="32"/>
        </w:rPr>
        <w:t>عملية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الحجز</w:t>
      </w:r>
      <w:proofErr w:type="spellEnd"/>
    </w:p>
    <w:p w14:paraId="53573725" w14:textId="747A948A" w:rsidR="00AD221B" w:rsidRPr="007A39D3" w:rsidRDefault="009E5F1E" w:rsidP="007A39D3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عند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محاولة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الحجز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>:</w:t>
      </w:r>
    </w:p>
    <w:p w14:paraId="53EB60BB" w14:textId="3151F13A" w:rsidR="00AD221B" w:rsidRPr="007A39D3" w:rsidRDefault="009E5F1E" w:rsidP="007A39D3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يطلب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من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المستخدم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الاسم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+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رقم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الجوال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>.</w:t>
      </w:r>
    </w:p>
    <w:p w14:paraId="07EABB0E" w14:textId="56947EF8" w:rsidR="00AD221B" w:rsidRPr="007A39D3" w:rsidRDefault="009E5F1E" w:rsidP="007A39D3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يتم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إرسال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كود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تأكيد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عبر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واتساب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(OTP).</w:t>
      </w:r>
    </w:p>
    <w:p w14:paraId="5316C8C0" w14:textId="6818A7A2" w:rsidR="00AD221B" w:rsidRPr="007A39D3" w:rsidRDefault="009E5F1E" w:rsidP="007A39D3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بعد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التأكيد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>،</w:t>
      </w:r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ينتقل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لتأكيد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الحجز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والدفع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r w:rsidR="007A39D3">
        <w:rPr>
          <w:rFonts w:asciiTheme="majorHAnsi" w:hAnsiTheme="majorHAnsi" w:cstheme="majorHAnsi" w:hint="cs"/>
          <w:sz w:val="28"/>
          <w:szCs w:val="28"/>
          <w:rtl/>
        </w:rPr>
        <w:t>(10% عربون)</w:t>
      </w:r>
    </w:p>
    <w:p w14:paraId="2C203E39" w14:textId="3E4ABA71" w:rsidR="00AD221B" w:rsidRPr="007A39D3" w:rsidRDefault="009E5F1E" w:rsidP="007A39D3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بعد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الدفع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>،</w:t>
      </w:r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يتم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تفعيل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التواصل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مع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المورد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عبر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واتساب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39D3">
        <w:rPr>
          <w:rFonts w:asciiTheme="majorHAnsi" w:hAnsiTheme="majorHAnsi" w:cstheme="majorHAnsi"/>
          <w:sz w:val="28"/>
          <w:szCs w:val="28"/>
        </w:rPr>
        <w:t>مباشرة</w:t>
      </w:r>
      <w:proofErr w:type="spellEnd"/>
      <w:r w:rsidRPr="007A39D3">
        <w:rPr>
          <w:rFonts w:asciiTheme="majorHAnsi" w:hAnsiTheme="majorHAnsi" w:cstheme="majorHAnsi"/>
          <w:sz w:val="28"/>
          <w:szCs w:val="28"/>
        </w:rPr>
        <w:t>.</w:t>
      </w:r>
    </w:p>
    <w:p w14:paraId="6BFFEDB1" w14:textId="1BD9CE4A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proofErr w:type="spellStart"/>
      <w:r w:rsidRPr="005C5F99">
        <w:rPr>
          <w:rFonts w:cstheme="majorHAnsi"/>
          <w:sz w:val="32"/>
          <w:szCs w:val="32"/>
        </w:rPr>
        <w:t>شات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بسيط</w:t>
      </w:r>
      <w:proofErr w:type="spellEnd"/>
    </w:p>
    <w:p w14:paraId="544E8919" w14:textId="4F96AB5A" w:rsidR="00AD221B" w:rsidRPr="005C5F99" w:rsidRDefault="009E5F1E" w:rsidP="00F07D81">
      <w:p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شات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C5F99">
        <w:rPr>
          <w:rFonts w:asciiTheme="majorHAnsi" w:hAnsiTheme="majorHAnsi" w:cstheme="majorHAnsi"/>
          <w:sz w:val="28"/>
          <w:szCs w:val="28"/>
        </w:rPr>
        <w:t>تلقائي</w:t>
      </w:r>
      <w:proofErr w:type="spellEnd"/>
      <w:r w:rsidR="0010791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Pr="005C5F99">
        <w:rPr>
          <w:rFonts w:asciiTheme="majorHAnsi" w:hAnsiTheme="majorHAnsi" w:cstheme="majorHAnsi"/>
          <w:sz w:val="28"/>
          <w:szCs w:val="28"/>
        </w:rPr>
        <w:t xml:space="preserve"> (</w:t>
      </w:r>
      <w:proofErr w:type="gramEnd"/>
      <w:r w:rsidRPr="005C5F99">
        <w:rPr>
          <w:rFonts w:asciiTheme="majorHAnsi" w:hAnsiTheme="majorHAnsi" w:cstheme="majorHAnsi"/>
          <w:sz w:val="28"/>
          <w:szCs w:val="28"/>
        </w:rPr>
        <w:t xml:space="preserve">Chatbot)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للإجابة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عن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الأسئلة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الشائعة</w:t>
      </w:r>
      <w:proofErr w:type="spellEnd"/>
    </w:p>
    <w:p w14:paraId="63EE7034" w14:textId="0DCBA6F5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proofErr w:type="spellStart"/>
      <w:r w:rsidRPr="005C5F99">
        <w:rPr>
          <w:rFonts w:cstheme="majorHAnsi"/>
          <w:sz w:val="32"/>
          <w:szCs w:val="32"/>
        </w:rPr>
        <w:t>لوحة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المورد</w:t>
      </w:r>
      <w:proofErr w:type="spellEnd"/>
      <w:r w:rsidRPr="005C5F99">
        <w:rPr>
          <w:rFonts w:cstheme="majorHAnsi"/>
          <w:sz w:val="32"/>
          <w:szCs w:val="32"/>
        </w:rPr>
        <w:t xml:space="preserve"> (Dashboard</w:t>
      </w:r>
      <w:r w:rsidRPr="005C5F99">
        <w:rPr>
          <w:rFonts w:cstheme="majorHAnsi"/>
          <w:sz w:val="32"/>
          <w:szCs w:val="32"/>
        </w:rPr>
        <w:t>)</w:t>
      </w:r>
    </w:p>
    <w:p w14:paraId="4D5358DA" w14:textId="5BC1BD70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تسجيل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دخول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1184747F" w14:textId="688551D6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رفع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خدماته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r w:rsidR="00762C21">
        <w:rPr>
          <w:rFonts w:asciiTheme="majorHAnsi" w:hAnsiTheme="majorHAnsi" w:cstheme="majorHAnsi" w:hint="cs"/>
          <w:sz w:val="28"/>
          <w:szCs w:val="28"/>
          <w:rtl/>
        </w:rPr>
        <w:t>(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الاسم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الصور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السعر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الموقع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proofErr w:type="gramStart"/>
      <w:r w:rsidRPr="00762C21">
        <w:rPr>
          <w:rFonts w:asciiTheme="majorHAnsi" w:hAnsiTheme="majorHAnsi" w:cstheme="majorHAnsi"/>
          <w:sz w:val="28"/>
          <w:szCs w:val="28"/>
        </w:rPr>
        <w:t>التوفر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  <w:r w:rsidR="00762C21">
        <w:rPr>
          <w:rFonts w:asciiTheme="majorHAnsi" w:hAnsiTheme="majorHAnsi" w:cstheme="majorHAnsi" w:hint="cs"/>
          <w:sz w:val="28"/>
          <w:szCs w:val="28"/>
          <w:rtl/>
        </w:rPr>
        <w:t>-</w:t>
      </w:r>
      <w:proofErr w:type="gramEnd"/>
      <w:r w:rsidR="00762C21">
        <w:rPr>
          <w:rFonts w:asciiTheme="majorHAnsi" w:hAnsiTheme="majorHAnsi" w:cstheme="majorHAnsi" w:hint="cs"/>
          <w:sz w:val="28"/>
          <w:szCs w:val="28"/>
          <w:rtl/>
        </w:rPr>
        <w:t>...)</w:t>
      </w:r>
    </w:p>
    <w:p w14:paraId="2175E2B0" w14:textId="3784BE79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استقبال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تنبيهات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عند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كل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حجز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شراء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42863668" w14:textId="524970A0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معرفة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عدد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الطلبات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التقييمات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الحالة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31E1FDA9" w14:textId="6F9AE8CD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إشعارات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واتساب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تلقائية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عند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الحجز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45CD19FB" w14:textId="15CDE67D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متابعة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عدد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الاتصالات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:</w:t>
      </w:r>
    </w:p>
    <w:p w14:paraId="686A8700" w14:textId="18004E1B" w:rsidR="00AD221B" w:rsidRPr="00762C21" w:rsidRDefault="009E5F1E" w:rsidP="00762C21">
      <w:pPr>
        <w:pStyle w:val="ListParagraph"/>
        <w:numPr>
          <w:ilvl w:val="1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أول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50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اتصال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مجانية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59C9FC84" w14:textId="27258400" w:rsidR="00AD221B" w:rsidRPr="00762C21" w:rsidRDefault="009E5F1E" w:rsidP="00762C21">
      <w:pPr>
        <w:pStyle w:val="ListParagraph"/>
        <w:numPr>
          <w:ilvl w:val="1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بعد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50: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يتم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تعطيل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الحساب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مؤقتًا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لحين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الاشتراك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المدفوع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34E934E9" w14:textId="26741531" w:rsidR="00AD221B" w:rsidRPr="005C5F99" w:rsidRDefault="00762C21" w:rsidP="00F07D81">
      <w:pPr>
        <w:pStyle w:val="Heading2"/>
        <w:bidi/>
        <w:jc w:val="both"/>
        <w:rPr>
          <w:rFonts w:cstheme="majorHAnsi"/>
          <w:sz w:val="32"/>
          <w:szCs w:val="32"/>
          <w:rtl/>
          <w:lang w:bidi="ar-EG"/>
        </w:rPr>
      </w:pPr>
      <w:r>
        <w:rPr>
          <w:rFonts w:cstheme="majorHAnsi" w:hint="cs"/>
          <w:sz w:val="32"/>
          <w:szCs w:val="32"/>
          <w:rtl/>
          <w:lang w:bidi="ar-EG"/>
        </w:rPr>
        <w:t>لوحه التحكم (</w:t>
      </w:r>
      <w:proofErr w:type="spellStart"/>
      <w:r w:rsidRPr="005C5F99">
        <w:rPr>
          <w:rFonts w:cstheme="majorHAnsi"/>
          <w:sz w:val="32"/>
          <w:szCs w:val="32"/>
        </w:rPr>
        <w:t>للإدارة</w:t>
      </w:r>
      <w:proofErr w:type="spellEnd"/>
      <w:r>
        <w:rPr>
          <w:rFonts w:cstheme="majorHAnsi" w:hint="cs"/>
          <w:sz w:val="32"/>
          <w:szCs w:val="32"/>
          <w:rtl/>
          <w:lang w:bidi="ar-EG"/>
        </w:rPr>
        <w:t>)</w:t>
      </w:r>
    </w:p>
    <w:p w14:paraId="719FAA21" w14:textId="19981382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مشاهدة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عدد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الزوار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،</w:t>
      </w:r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عدد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الحجوزات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،</w:t>
      </w:r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التقارير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7E0CD7AB" w14:textId="77777777" w:rsid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متابعة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الطلبات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والتواصلات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40AF4A7C" w14:textId="19A8DC01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lastRenderedPageBreak/>
        <w:t>إعداد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762C21">
        <w:rPr>
          <w:rFonts w:asciiTheme="majorHAnsi" w:hAnsiTheme="majorHAnsi" w:cstheme="majorHAnsi"/>
          <w:sz w:val="28"/>
          <w:szCs w:val="28"/>
        </w:rPr>
        <w:t>العمولة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r w:rsidR="00762C21" w:rsidRPr="00762C21">
        <w:rPr>
          <w:rFonts w:asciiTheme="majorHAnsi" w:hAnsiTheme="majorHAnsi" w:cstheme="majorHAnsi"/>
          <w:sz w:val="28"/>
          <w:szCs w:val="28"/>
        </w:rPr>
        <w:t>)</w:t>
      </w:r>
      <w:proofErr w:type="gramEnd"/>
      <w:r w:rsidR="00762C21" w:rsidRPr="00762C21">
        <w:rPr>
          <w:rFonts w:asciiTheme="majorHAnsi" w:hAnsiTheme="majorHAnsi" w:cstheme="majorHAnsi"/>
          <w:sz w:val="28"/>
          <w:szCs w:val="28"/>
        </w:rPr>
        <w:t>%</w:t>
      </w:r>
      <w:r w:rsidRPr="00762C21">
        <w:rPr>
          <w:rFonts w:asciiTheme="majorHAnsi" w:hAnsiTheme="majorHAnsi" w:cstheme="majorHAnsi"/>
          <w:sz w:val="28"/>
          <w:szCs w:val="28"/>
        </w:rPr>
        <w:t>10</w:t>
      </w:r>
      <w:r w:rsidR="00762C21" w:rsidRPr="00762C2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تلقائيًا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لكل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خدمة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عدا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:</w:t>
      </w:r>
      <w:r w:rsidR="00762C21"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القاعات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،</w:t>
      </w:r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المزارع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،</w:t>
      </w:r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الصالونات</w:t>
      </w:r>
      <w:proofErr w:type="spellEnd"/>
    </w:p>
    <w:p w14:paraId="1FC9420D" w14:textId="23D00A24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مشاهدة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عدد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المتصلين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بكل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مورد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06F7BFBF" w14:textId="4505AE0F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إرسال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إشعارات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الموافقة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على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الخدمات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6983BFC0" w14:textId="24B843C5" w:rsidR="00AD221B" w:rsidRPr="005C5F99" w:rsidRDefault="009E5F1E" w:rsidP="00F07D81">
      <w:pPr>
        <w:pStyle w:val="Heading1"/>
        <w:bidi/>
        <w:jc w:val="both"/>
        <w:rPr>
          <w:rFonts w:cstheme="majorHAnsi"/>
          <w:sz w:val="36"/>
          <w:szCs w:val="36"/>
        </w:rPr>
      </w:pPr>
      <w:proofErr w:type="spellStart"/>
      <w:r w:rsidRPr="005C5F99">
        <w:rPr>
          <w:rFonts w:cstheme="majorHAnsi"/>
          <w:sz w:val="36"/>
          <w:szCs w:val="36"/>
        </w:rPr>
        <w:t>الن</w:t>
      </w:r>
      <w:r w:rsidRPr="005C5F99">
        <w:rPr>
          <w:rFonts w:cstheme="majorHAnsi"/>
          <w:sz w:val="36"/>
          <w:szCs w:val="36"/>
        </w:rPr>
        <w:t>قاط</w:t>
      </w:r>
      <w:proofErr w:type="spellEnd"/>
      <w:r w:rsidRPr="005C5F99">
        <w:rPr>
          <w:rFonts w:cstheme="majorHAnsi"/>
          <w:sz w:val="36"/>
          <w:szCs w:val="36"/>
        </w:rPr>
        <w:t xml:space="preserve"> </w:t>
      </w:r>
      <w:proofErr w:type="spellStart"/>
      <w:r w:rsidRPr="005C5F99">
        <w:rPr>
          <w:rFonts w:cstheme="majorHAnsi"/>
          <w:sz w:val="36"/>
          <w:szCs w:val="36"/>
        </w:rPr>
        <w:t>التي</w:t>
      </w:r>
      <w:proofErr w:type="spellEnd"/>
      <w:r w:rsidRPr="005C5F99">
        <w:rPr>
          <w:rFonts w:cstheme="majorHAnsi"/>
          <w:sz w:val="36"/>
          <w:szCs w:val="36"/>
        </w:rPr>
        <w:t xml:space="preserve"> </w:t>
      </w:r>
      <w:proofErr w:type="spellStart"/>
      <w:r w:rsidRPr="005C5F99">
        <w:rPr>
          <w:rFonts w:cstheme="majorHAnsi"/>
          <w:sz w:val="36"/>
          <w:szCs w:val="36"/>
        </w:rPr>
        <w:t>تحتاج</w:t>
      </w:r>
      <w:proofErr w:type="spellEnd"/>
      <w:r w:rsidRPr="005C5F99">
        <w:rPr>
          <w:rFonts w:cstheme="majorHAnsi"/>
          <w:sz w:val="36"/>
          <w:szCs w:val="36"/>
        </w:rPr>
        <w:t xml:space="preserve"> </w:t>
      </w:r>
      <w:proofErr w:type="spellStart"/>
      <w:proofErr w:type="gramStart"/>
      <w:r w:rsidRPr="005C5F99">
        <w:rPr>
          <w:rFonts w:cstheme="majorHAnsi"/>
          <w:sz w:val="36"/>
          <w:szCs w:val="36"/>
        </w:rPr>
        <w:t>توضيح</w:t>
      </w:r>
      <w:proofErr w:type="spellEnd"/>
      <w:r w:rsidRPr="005C5F99">
        <w:rPr>
          <w:rFonts w:cstheme="majorHAnsi"/>
          <w:sz w:val="36"/>
          <w:szCs w:val="36"/>
        </w:rPr>
        <w:t xml:space="preserve"> :</w:t>
      </w:r>
      <w:proofErr w:type="gramEnd"/>
    </w:p>
    <w:p w14:paraId="7E601FE2" w14:textId="600BF195" w:rsidR="00AD221B" w:rsidRPr="0010791C" w:rsidRDefault="009E5F1E" w:rsidP="0010791C">
      <w:pPr>
        <w:pStyle w:val="ListParagraph"/>
        <w:numPr>
          <w:ilvl w:val="0"/>
          <w:numId w:val="1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10791C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بوابة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الدفع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المعتمدة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في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الأردن</w:t>
      </w:r>
      <w:proofErr w:type="spellEnd"/>
    </w:p>
    <w:p w14:paraId="4054CBC2" w14:textId="0271D48F" w:rsidR="00AD221B" w:rsidRPr="0010791C" w:rsidRDefault="009E5F1E" w:rsidP="0010791C">
      <w:pPr>
        <w:pStyle w:val="ListParagraph"/>
        <w:numPr>
          <w:ilvl w:val="0"/>
          <w:numId w:val="1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سعر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الاشتراك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بعد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50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حجز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مجاني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للموردين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المزارع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>،</w:t>
      </w:r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القاعات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>...)</w:t>
      </w:r>
    </w:p>
    <w:p w14:paraId="10199FB4" w14:textId="77777777" w:rsidR="00AD221B" w:rsidRPr="0010791C" w:rsidRDefault="009E5F1E" w:rsidP="0010791C">
      <w:pPr>
        <w:pStyle w:val="ListParagraph"/>
        <w:numPr>
          <w:ilvl w:val="0"/>
          <w:numId w:val="1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هل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الاشتراك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شهري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>؟</w:t>
      </w:r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أم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مبلغ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ثابت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لكل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عدد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اتصالات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إضافية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>؟</w:t>
      </w:r>
    </w:p>
    <w:p w14:paraId="42108825" w14:textId="77777777" w:rsidR="00AD221B" w:rsidRPr="0010791C" w:rsidRDefault="009E5F1E" w:rsidP="0010791C">
      <w:pPr>
        <w:pStyle w:val="ListParagraph"/>
        <w:numPr>
          <w:ilvl w:val="0"/>
          <w:numId w:val="1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10791C">
        <w:rPr>
          <w:rFonts w:asciiTheme="majorHAnsi" w:hAnsiTheme="majorHAnsi" w:cstheme="majorHAnsi"/>
          <w:sz w:val="28"/>
          <w:szCs w:val="28"/>
        </w:rPr>
        <w:t xml:space="preserve">**3.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الأسئلة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الأساسية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في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الشات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10791C">
        <w:rPr>
          <w:rFonts w:asciiTheme="majorHAnsi" w:hAnsiTheme="majorHAnsi" w:cstheme="majorHAnsi"/>
          <w:sz w:val="28"/>
          <w:szCs w:val="28"/>
        </w:rPr>
        <w:t>التلقائي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>:*</w:t>
      </w:r>
      <w:proofErr w:type="gramEnd"/>
      <w:r w:rsidRPr="0010791C">
        <w:rPr>
          <w:rFonts w:asciiTheme="majorHAnsi" w:hAnsiTheme="majorHAnsi" w:cstheme="majorHAnsi"/>
          <w:sz w:val="28"/>
          <w:szCs w:val="28"/>
        </w:rPr>
        <w:t>*</w:t>
      </w:r>
    </w:p>
    <w:p w14:paraId="0F43BF6C" w14:textId="77777777" w:rsidR="00AD221B" w:rsidRPr="0010791C" w:rsidRDefault="009E5F1E" w:rsidP="0010791C">
      <w:pPr>
        <w:pStyle w:val="ListParagraph"/>
        <w:numPr>
          <w:ilvl w:val="0"/>
          <w:numId w:val="1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ما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هي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الأسئلة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الأساسية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التي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ترغب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أن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تظهر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في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الشات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التلقائي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>؟</w:t>
      </w:r>
    </w:p>
    <w:p w14:paraId="35134CC1" w14:textId="77777777" w:rsidR="00AD221B" w:rsidRPr="0010791C" w:rsidRDefault="009E5F1E" w:rsidP="0010791C">
      <w:pPr>
        <w:pStyle w:val="ListParagraph"/>
        <w:numPr>
          <w:ilvl w:val="0"/>
          <w:numId w:val="1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10791C">
        <w:rPr>
          <w:rFonts w:asciiTheme="majorHAnsi" w:hAnsiTheme="majorHAnsi" w:cstheme="majorHAnsi"/>
          <w:sz w:val="28"/>
          <w:szCs w:val="28"/>
        </w:rPr>
        <w:t xml:space="preserve">**4.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سياسة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الاشتراك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10791C">
        <w:rPr>
          <w:rFonts w:asciiTheme="majorHAnsi" w:hAnsiTheme="majorHAnsi" w:cstheme="majorHAnsi"/>
          <w:sz w:val="28"/>
          <w:szCs w:val="28"/>
        </w:rPr>
        <w:t>والرسوم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>:*</w:t>
      </w:r>
      <w:proofErr w:type="gramEnd"/>
      <w:r w:rsidRPr="0010791C">
        <w:rPr>
          <w:rFonts w:asciiTheme="majorHAnsi" w:hAnsiTheme="majorHAnsi" w:cstheme="majorHAnsi"/>
          <w:sz w:val="28"/>
          <w:szCs w:val="28"/>
        </w:rPr>
        <w:t>*</w:t>
      </w:r>
    </w:p>
    <w:p w14:paraId="40745CA2" w14:textId="4547F418" w:rsidR="00AD221B" w:rsidRPr="0010791C" w:rsidRDefault="009E5F1E" w:rsidP="0010791C">
      <w:pPr>
        <w:pStyle w:val="ListParagraph"/>
        <w:numPr>
          <w:ilvl w:val="0"/>
          <w:numId w:val="12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هل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ستحتاج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إلى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إضافة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مكونات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مدفوعة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مثل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إشعارات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واتساب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10791C">
        <w:rPr>
          <w:rFonts w:asciiTheme="majorHAnsi" w:hAnsiTheme="majorHAnsi" w:cstheme="majorHAnsi"/>
          <w:sz w:val="28"/>
          <w:szCs w:val="28"/>
        </w:rPr>
        <w:t>للموردين</w:t>
      </w:r>
      <w:proofErr w:type="spellEnd"/>
      <w:r w:rsidR="0010791C">
        <w:rPr>
          <w:rFonts w:asciiTheme="majorHAnsi" w:hAnsiTheme="majorHAnsi" w:cstheme="majorHAnsi" w:hint="cs"/>
          <w:sz w:val="28"/>
          <w:szCs w:val="28"/>
          <w:rtl/>
        </w:rPr>
        <w:t>(</w:t>
      </w:r>
      <w:proofErr w:type="gramEnd"/>
      <w:r w:rsidR="0010791C" w:rsidRPr="0010791C">
        <w:rPr>
          <w:rFonts w:asciiTheme="majorHAnsi" w:hAnsiTheme="majorHAnsi" w:cstheme="majorHAnsi"/>
          <w:sz w:val="28"/>
          <w:szCs w:val="28"/>
        </w:rPr>
        <w:t>WhatsApp API</w:t>
      </w:r>
      <w:r w:rsidR="0010791C">
        <w:rPr>
          <w:rFonts w:asciiTheme="majorHAnsi" w:hAnsiTheme="majorHAnsi" w:cstheme="majorHAnsi" w:hint="cs"/>
          <w:sz w:val="28"/>
          <w:szCs w:val="28"/>
          <w:rtl/>
        </w:rPr>
        <w:t>)</w:t>
      </w:r>
      <w:r w:rsidRPr="0010791C">
        <w:rPr>
          <w:rFonts w:asciiTheme="majorHAnsi" w:hAnsiTheme="majorHAnsi" w:cstheme="majorHAnsi"/>
          <w:sz w:val="28"/>
          <w:szCs w:val="28"/>
        </w:rPr>
        <w:t>؟</w:t>
      </w:r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r w:rsidR="0010791C">
        <w:rPr>
          <w:rFonts w:asciiTheme="majorHAnsi" w:hAnsiTheme="majorHAnsi" w:cstheme="majorHAnsi" w:hint="cs"/>
          <w:sz w:val="28"/>
          <w:szCs w:val="28"/>
          <w:rtl/>
        </w:rPr>
        <w:t>(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توصيات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فنية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للعميل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في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هذا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الجزء</w:t>
      </w:r>
      <w:proofErr w:type="spellEnd"/>
      <w:r w:rsidR="0010791C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4B12887F" w14:textId="0AE01047" w:rsidR="00AD221B" w:rsidRPr="005C5F99" w:rsidRDefault="009E5F1E" w:rsidP="00F07D81">
      <w:pPr>
        <w:pStyle w:val="Heading1"/>
        <w:bidi/>
        <w:jc w:val="both"/>
        <w:rPr>
          <w:rFonts w:cstheme="majorHAnsi"/>
          <w:sz w:val="36"/>
          <w:szCs w:val="36"/>
        </w:rPr>
      </w:pPr>
      <w:proofErr w:type="spellStart"/>
      <w:r w:rsidRPr="005C5F99">
        <w:rPr>
          <w:rFonts w:cstheme="majorHAnsi"/>
          <w:sz w:val="36"/>
          <w:szCs w:val="36"/>
        </w:rPr>
        <w:t>التوصيات</w:t>
      </w:r>
      <w:proofErr w:type="spellEnd"/>
      <w:r w:rsidRPr="005C5F99">
        <w:rPr>
          <w:rFonts w:cstheme="majorHAnsi"/>
          <w:sz w:val="36"/>
          <w:szCs w:val="36"/>
        </w:rPr>
        <w:t xml:space="preserve"> </w:t>
      </w:r>
      <w:proofErr w:type="spellStart"/>
      <w:r w:rsidRPr="005C5F99">
        <w:rPr>
          <w:rFonts w:cstheme="majorHAnsi"/>
          <w:sz w:val="36"/>
          <w:szCs w:val="36"/>
        </w:rPr>
        <w:t>التقنية</w:t>
      </w:r>
      <w:proofErr w:type="spellEnd"/>
      <w:r w:rsidRPr="005C5F99">
        <w:rPr>
          <w:rFonts w:cstheme="majorHAnsi"/>
          <w:sz w:val="36"/>
          <w:szCs w:val="36"/>
        </w:rPr>
        <w:t>:</w:t>
      </w:r>
    </w:p>
    <w:p w14:paraId="210B3B38" w14:textId="531DFEB3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r w:rsidRPr="005C5F99">
        <w:rPr>
          <w:rFonts w:cstheme="majorHAnsi"/>
          <w:sz w:val="32"/>
          <w:szCs w:val="32"/>
        </w:rPr>
        <w:t>Google Maps</w:t>
      </w:r>
    </w:p>
    <w:p w14:paraId="46EB86F8" w14:textId="58254E07" w:rsidR="00AD221B" w:rsidRPr="005C5F99" w:rsidRDefault="009E5F1E" w:rsidP="00F07D81">
      <w:p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5C5F99">
        <w:rPr>
          <w:rFonts w:asciiTheme="majorHAnsi" w:hAnsiTheme="majorHAnsi" w:cstheme="majorHAnsi"/>
          <w:sz w:val="28"/>
          <w:szCs w:val="28"/>
        </w:rPr>
        <w:t xml:space="preserve">•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البداية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عرض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المواقع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C5F99">
        <w:rPr>
          <w:rFonts w:asciiTheme="majorHAnsi" w:hAnsiTheme="majorHAnsi" w:cstheme="majorHAnsi"/>
          <w:sz w:val="28"/>
          <w:szCs w:val="28"/>
        </w:rPr>
        <w:t>فقط</w:t>
      </w:r>
      <w:proofErr w:type="spellEnd"/>
      <w:r w:rsidR="0010791C">
        <w:rPr>
          <w:rFonts w:asciiTheme="majorHAnsi" w:hAnsiTheme="majorHAnsi" w:cstheme="majorHAnsi" w:hint="cs"/>
          <w:sz w:val="28"/>
          <w:szCs w:val="28"/>
          <w:rtl/>
          <w:lang w:bidi="ar-EG"/>
        </w:rPr>
        <w:t>(</w:t>
      </w:r>
      <w:proofErr w:type="gramEnd"/>
      <w:r w:rsidR="0010791C">
        <w:rPr>
          <w:rFonts w:asciiTheme="majorHAnsi" w:hAnsiTheme="majorHAnsi" w:cstheme="majorHAnsi" w:hint="cs"/>
          <w:sz w:val="28"/>
          <w:szCs w:val="28"/>
          <w:rtl/>
          <w:lang w:bidi="ar-EG"/>
        </w:rPr>
        <w:t>تجربه مجانيه)</w:t>
      </w:r>
      <w:r w:rsidRPr="005C5F99">
        <w:rPr>
          <w:rFonts w:asciiTheme="majorHAnsi" w:hAnsiTheme="majorHAnsi" w:cstheme="majorHAnsi"/>
          <w:sz w:val="28"/>
          <w:szCs w:val="28"/>
        </w:rPr>
        <w:t xml:space="preserve"> .</w:t>
      </w:r>
    </w:p>
    <w:p w14:paraId="54A5B7B4" w14:textId="3E7CE12B" w:rsidR="00AD221B" w:rsidRPr="005C5F99" w:rsidRDefault="009E5F1E" w:rsidP="00F07D81">
      <w:p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5C5F99">
        <w:rPr>
          <w:rFonts w:asciiTheme="majorHAnsi" w:hAnsiTheme="majorHAnsi" w:cstheme="majorHAnsi"/>
          <w:sz w:val="28"/>
          <w:szCs w:val="28"/>
        </w:rPr>
        <w:t xml:space="preserve">•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التوسعة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لاحقًا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حساب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المسافة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والمسار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r w:rsidR="0010791C">
        <w:rPr>
          <w:rFonts w:asciiTheme="majorHAnsi" w:hAnsiTheme="majorHAnsi" w:cstheme="majorHAnsi" w:hint="cs"/>
          <w:sz w:val="28"/>
          <w:szCs w:val="28"/>
          <w:rtl/>
        </w:rPr>
        <w:t>(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مدفوع</w:t>
      </w:r>
      <w:proofErr w:type="spellEnd"/>
      <w:r w:rsidR="0010791C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74854589" w14:textId="77777777" w:rsidR="00AD221B" w:rsidRPr="005C5F99" w:rsidRDefault="009E5F1E" w:rsidP="00F07D81">
      <w:p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5C5F99">
        <w:rPr>
          <w:rFonts w:asciiTheme="majorHAnsi" w:hAnsiTheme="majorHAnsi" w:cstheme="majorHAnsi"/>
          <w:sz w:val="28"/>
          <w:szCs w:val="28"/>
        </w:rPr>
        <w:t xml:space="preserve">•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ملاحظات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يمكن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ربط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الموقع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بعد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استخدام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الخدمة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C5F99">
        <w:rPr>
          <w:rFonts w:asciiTheme="majorHAnsi" w:hAnsiTheme="majorHAnsi" w:cstheme="majorHAnsi"/>
          <w:sz w:val="28"/>
          <w:szCs w:val="28"/>
        </w:rPr>
        <w:t>الأساسية</w:t>
      </w:r>
      <w:proofErr w:type="spellEnd"/>
      <w:r w:rsidRPr="005C5F99">
        <w:rPr>
          <w:rFonts w:asciiTheme="majorHAnsi" w:hAnsiTheme="majorHAnsi" w:cstheme="majorHAnsi"/>
          <w:sz w:val="28"/>
          <w:szCs w:val="28"/>
        </w:rPr>
        <w:t>.</w:t>
      </w:r>
    </w:p>
    <w:p w14:paraId="37C98E1C" w14:textId="1814055A" w:rsidR="00AD221B" w:rsidRPr="005C5F99" w:rsidRDefault="009E5F1E" w:rsidP="00762C21">
      <w:pPr>
        <w:pStyle w:val="Heading2"/>
        <w:bidi/>
        <w:jc w:val="both"/>
        <w:rPr>
          <w:rFonts w:cstheme="majorHAnsi"/>
          <w:sz w:val="32"/>
          <w:szCs w:val="32"/>
        </w:rPr>
      </w:pPr>
      <w:r w:rsidRPr="005C5F99">
        <w:rPr>
          <w:rFonts w:cstheme="majorHAnsi"/>
          <w:sz w:val="32"/>
          <w:szCs w:val="32"/>
        </w:rPr>
        <w:t xml:space="preserve">OTP </w:t>
      </w:r>
      <w:proofErr w:type="spellStart"/>
      <w:r w:rsidRPr="005C5F99">
        <w:rPr>
          <w:rFonts w:cstheme="majorHAnsi"/>
          <w:sz w:val="32"/>
          <w:szCs w:val="32"/>
        </w:rPr>
        <w:t>عبر</w:t>
      </w:r>
      <w:proofErr w:type="spellEnd"/>
      <w:r w:rsidRPr="005C5F99">
        <w:rPr>
          <w:rFonts w:cstheme="majorHAnsi"/>
          <w:sz w:val="32"/>
          <w:szCs w:val="32"/>
        </w:rPr>
        <w:t xml:space="preserve"> WhatsApp</w:t>
      </w:r>
    </w:p>
    <w:p w14:paraId="01F842FA" w14:textId="098FACAA" w:rsidR="00AD221B" w:rsidRPr="0010791C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التوسعة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لاحقًا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استخدام</w:t>
      </w:r>
      <w:proofErr w:type="spellEnd"/>
      <w:r w:rsidR="0010791C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10791C" w:rsidRPr="0010791C">
        <w:rPr>
          <w:rFonts w:asciiTheme="majorHAnsi" w:hAnsiTheme="majorHAnsi" w:cstheme="majorHAnsi"/>
          <w:sz w:val="28"/>
          <w:szCs w:val="28"/>
        </w:rPr>
        <w:t>WhatsApp API</w:t>
      </w:r>
      <w:r w:rsidR="0010791C">
        <w:rPr>
          <w:rFonts w:asciiTheme="majorHAnsi" w:hAnsiTheme="majorHAnsi" w:cstheme="majorHAnsi" w:hint="cs"/>
          <w:sz w:val="28"/>
          <w:szCs w:val="28"/>
          <w:rtl/>
        </w:rPr>
        <w:t xml:space="preserve">) </w:t>
      </w:r>
      <w:r w:rsidR="00762C21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762C21" w:rsidRPr="00762C21">
        <w:rPr>
          <w:rFonts w:asciiTheme="majorHAnsi" w:hAnsiTheme="majorHAnsi" w:cstheme="majorHAnsi"/>
          <w:sz w:val="28"/>
          <w:szCs w:val="28"/>
          <w:rtl/>
        </w:rPr>
        <w:t>رسمي مدفوع ومرتفع</w:t>
      </w:r>
      <w:r w:rsidR="00762C21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2C2E26D8" w14:textId="4C2B9202" w:rsidR="00AD221B" w:rsidRPr="0010791C" w:rsidRDefault="009E5F1E" w:rsidP="0010791C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ملاحظات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نبدأ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بحلول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أقل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تكلفة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مع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التوسع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في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0791C">
        <w:rPr>
          <w:rFonts w:asciiTheme="majorHAnsi" w:hAnsiTheme="majorHAnsi" w:cstheme="majorHAnsi"/>
          <w:sz w:val="28"/>
          <w:szCs w:val="28"/>
        </w:rPr>
        <w:t>المستقبل</w:t>
      </w:r>
      <w:proofErr w:type="spellEnd"/>
      <w:r w:rsidRPr="0010791C">
        <w:rPr>
          <w:rFonts w:asciiTheme="majorHAnsi" w:hAnsiTheme="majorHAnsi" w:cstheme="majorHAnsi"/>
          <w:sz w:val="28"/>
          <w:szCs w:val="28"/>
        </w:rPr>
        <w:t>.</w:t>
      </w:r>
    </w:p>
    <w:p w14:paraId="019504E4" w14:textId="67DF9AB2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proofErr w:type="spellStart"/>
      <w:r w:rsidRPr="005C5F99">
        <w:rPr>
          <w:rFonts w:cstheme="majorHAnsi"/>
          <w:sz w:val="32"/>
          <w:szCs w:val="32"/>
        </w:rPr>
        <w:t>نظام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الإشعارات</w:t>
      </w:r>
      <w:proofErr w:type="spellEnd"/>
    </w:p>
    <w:p w14:paraId="4CE94FD5" w14:textId="3FDD9F3A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البداية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البريد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الإلكتروني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والإشعارات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داخل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الموقع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r w:rsidR="00762C21">
        <w:rPr>
          <w:rFonts w:asciiTheme="majorHAnsi" w:hAnsiTheme="majorHAnsi" w:cstheme="majorHAnsi" w:hint="cs"/>
          <w:sz w:val="28"/>
          <w:szCs w:val="28"/>
          <w:rtl/>
        </w:rPr>
        <w:t>(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مجاني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  <w:r w:rsidR="00762C21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2DA87047" w14:textId="73200176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التوسعة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لاحقًا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إشعارات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واتساب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r w:rsidR="00762C21">
        <w:rPr>
          <w:rFonts w:asciiTheme="majorHAnsi" w:hAnsiTheme="majorHAnsi" w:cstheme="majorHAnsi" w:hint="cs"/>
          <w:sz w:val="28"/>
          <w:szCs w:val="28"/>
          <w:rtl/>
        </w:rPr>
        <w:t>(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مدفوع</w:t>
      </w:r>
      <w:proofErr w:type="spellEnd"/>
      <w:r w:rsidR="00762C21">
        <w:rPr>
          <w:rFonts w:asciiTheme="majorHAnsi" w:hAnsiTheme="majorHAnsi" w:cstheme="majorHAnsi" w:hint="cs"/>
          <w:sz w:val="28"/>
          <w:szCs w:val="28"/>
          <w:rtl/>
        </w:rPr>
        <w:t>)</w:t>
      </w:r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31E82730" w14:textId="0577DFC0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ملاحظات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يمكن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تفعيل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الإشعارات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المتقدمة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لاحقًا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عندما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يتوسع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عدد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المستخدمين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32343CA6" w14:textId="008B7754" w:rsidR="00AD221B" w:rsidRPr="005C5F99" w:rsidRDefault="009E5F1E" w:rsidP="00F07D81">
      <w:pPr>
        <w:pStyle w:val="Heading2"/>
        <w:bidi/>
        <w:jc w:val="both"/>
        <w:rPr>
          <w:rFonts w:cstheme="majorHAnsi"/>
          <w:sz w:val="32"/>
          <w:szCs w:val="32"/>
        </w:rPr>
      </w:pPr>
      <w:proofErr w:type="spellStart"/>
      <w:r w:rsidRPr="005C5F99">
        <w:rPr>
          <w:rFonts w:cstheme="majorHAnsi"/>
          <w:sz w:val="32"/>
          <w:szCs w:val="32"/>
        </w:rPr>
        <w:t>بوابة</w:t>
      </w:r>
      <w:proofErr w:type="spellEnd"/>
      <w:r w:rsidRPr="005C5F99">
        <w:rPr>
          <w:rFonts w:cstheme="majorHAnsi"/>
          <w:sz w:val="32"/>
          <w:szCs w:val="32"/>
        </w:rPr>
        <w:t xml:space="preserve"> </w:t>
      </w:r>
      <w:proofErr w:type="spellStart"/>
      <w:r w:rsidRPr="005C5F99">
        <w:rPr>
          <w:rFonts w:cstheme="majorHAnsi"/>
          <w:sz w:val="32"/>
          <w:szCs w:val="32"/>
        </w:rPr>
        <w:t>الدفع</w:t>
      </w:r>
      <w:proofErr w:type="spellEnd"/>
    </w:p>
    <w:p w14:paraId="1907687A" w14:textId="67BF8EC0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762C21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حسب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توفر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الدعم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في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الأردن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).</w:t>
      </w:r>
    </w:p>
    <w:p w14:paraId="03ACF4B3" w14:textId="7D4A7A46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lastRenderedPageBreak/>
        <w:t>ملاحظات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دراسة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الخيارات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حسب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احتياجات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السوق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المحلية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1D341BE5" w14:textId="62FE30C3" w:rsidR="00AD221B" w:rsidRPr="005C5F99" w:rsidRDefault="00762C21" w:rsidP="00F07D81">
      <w:pPr>
        <w:pStyle w:val="Heading1"/>
        <w:bidi/>
        <w:jc w:val="both"/>
        <w:rPr>
          <w:rFonts w:cstheme="majorHAnsi"/>
          <w:sz w:val="36"/>
          <w:szCs w:val="36"/>
        </w:rPr>
      </w:pPr>
      <w:r>
        <w:rPr>
          <w:rFonts w:cstheme="majorHAnsi" w:hint="cs"/>
          <w:sz w:val="36"/>
          <w:szCs w:val="36"/>
          <w:rtl/>
        </w:rPr>
        <w:t>التوصيات</w:t>
      </w:r>
      <w:r w:rsidRPr="005C5F99">
        <w:rPr>
          <w:rFonts w:cstheme="majorHAnsi"/>
          <w:sz w:val="36"/>
          <w:szCs w:val="36"/>
        </w:rPr>
        <w:t xml:space="preserve"> </w:t>
      </w:r>
      <w:proofErr w:type="spellStart"/>
      <w:r w:rsidRPr="005C5F99">
        <w:rPr>
          <w:rFonts w:cstheme="majorHAnsi"/>
          <w:sz w:val="36"/>
          <w:szCs w:val="36"/>
        </w:rPr>
        <w:t>النهائية</w:t>
      </w:r>
      <w:proofErr w:type="spellEnd"/>
      <w:r>
        <w:rPr>
          <w:rFonts w:cstheme="majorHAnsi" w:hint="cs"/>
          <w:sz w:val="36"/>
          <w:szCs w:val="36"/>
          <w:rtl/>
        </w:rPr>
        <w:t>:</w:t>
      </w:r>
    </w:p>
    <w:p w14:paraId="731EE1C0" w14:textId="1BAFF511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نبدأ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بتقنيات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مجانية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أو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منخفضة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التكلفة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02C7807C" w14:textId="6D71C4CA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نتوسع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تدريجيًا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حسب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استخدام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المنصة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وعدد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العملاء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.</w:t>
      </w:r>
    </w:p>
    <w:p w14:paraId="3A98C0BB" w14:textId="7513BE28" w:rsidR="00AD221B" w:rsidRPr="00762C21" w:rsidRDefault="009E5F1E" w:rsidP="00762C21">
      <w:pPr>
        <w:pStyle w:val="ListParagraph"/>
        <w:numPr>
          <w:ilvl w:val="0"/>
          <w:numId w:val="1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لا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يحتاج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أن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يقلق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التكاليف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الكبيرة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في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البداية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>،</w:t>
      </w:r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لكن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يجب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أن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يكون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مستعدًا</w:t>
      </w:r>
      <w:proofErr w:type="spellEnd"/>
      <w:r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62C21">
        <w:rPr>
          <w:rFonts w:asciiTheme="majorHAnsi" w:hAnsiTheme="majorHAnsi" w:cstheme="majorHAnsi"/>
          <w:sz w:val="28"/>
          <w:szCs w:val="28"/>
        </w:rPr>
        <w:t>لبعض</w:t>
      </w:r>
      <w:proofErr w:type="spellEnd"/>
      <w:r w:rsidR="00762C21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proofErr w:type="spellStart"/>
      <w:r w:rsidR="00762C21" w:rsidRPr="00762C21">
        <w:rPr>
          <w:rFonts w:asciiTheme="majorHAnsi" w:hAnsiTheme="majorHAnsi" w:cstheme="majorHAnsi"/>
          <w:sz w:val="28"/>
          <w:szCs w:val="28"/>
        </w:rPr>
        <w:t>الاشتراكات</w:t>
      </w:r>
      <w:proofErr w:type="spellEnd"/>
      <w:r w:rsidR="00762C21" w:rsidRPr="00762C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62C21" w:rsidRPr="00762C21">
        <w:rPr>
          <w:rFonts w:asciiTheme="majorHAnsi" w:hAnsiTheme="majorHAnsi" w:cstheme="majorHAnsi"/>
          <w:sz w:val="28"/>
          <w:szCs w:val="28"/>
        </w:rPr>
        <w:t>لاحقًا</w:t>
      </w:r>
      <w:proofErr w:type="spellEnd"/>
      <w:r w:rsidR="00762C21">
        <w:rPr>
          <w:rFonts w:asciiTheme="majorHAnsi" w:hAnsiTheme="majorHAnsi" w:cstheme="majorHAnsi" w:hint="cs"/>
          <w:sz w:val="28"/>
          <w:szCs w:val="28"/>
          <w:rtl/>
        </w:rPr>
        <w:t xml:space="preserve"> مثل (</w:t>
      </w:r>
      <w:r w:rsidR="00762C21" w:rsidRPr="00762C21">
        <w:rPr>
          <w:rFonts w:asciiTheme="majorHAnsi" w:hAnsiTheme="majorHAnsi" w:cstheme="majorHAnsi"/>
          <w:sz w:val="28"/>
          <w:szCs w:val="28"/>
        </w:rPr>
        <w:t>WhatsApp</w:t>
      </w:r>
      <w:r w:rsidR="00762C21">
        <w:rPr>
          <w:rFonts w:asciiTheme="majorHAnsi" w:hAnsiTheme="majorHAnsi" w:cstheme="majorHAnsi" w:hint="cs"/>
          <w:sz w:val="28"/>
          <w:szCs w:val="28"/>
          <w:rtl/>
        </w:rPr>
        <w:t>)</w:t>
      </w:r>
    </w:p>
    <w:p w14:paraId="42058BDC" w14:textId="4F1CDA0F" w:rsidR="00AA4A29" w:rsidRDefault="00AA4A29" w:rsidP="00AA4A29">
      <w:pPr>
        <w:pStyle w:val="Heading2"/>
        <w:bidi/>
      </w:pPr>
      <w:r>
        <w:rPr>
          <w:rtl/>
        </w:rPr>
        <w:t>التوصيات الفنية والتكاليف</w:t>
      </w:r>
    </w:p>
    <w:p w14:paraId="69D3581B" w14:textId="20E6594D" w:rsidR="00AA4A29" w:rsidRDefault="00AA4A29" w:rsidP="00AA4A29">
      <w:pPr>
        <w:pStyle w:val="Heading3"/>
        <w:bidi/>
      </w:pPr>
      <w:r>
        <w:rPr>
          <w:rtl/>
        </w:rPr>
        <w:t>خدمات مطلوبة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2"/>
        <w:gridCol w:w="3065"/>
        <w:gridCol w:w="2429"/>
      </w:tblGrid>
      <w:tr w:rsidR="00AA4A29" w:rsidRPr="00AA4A29" w14:paraId="4B54130D" w14:textId="77777777" w:rsidTr="00AA4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7E4D7" w14:textId="77777777" w:rsidR="00AA4A29" w:rsidRPr="00AA4A29" w:rsidRDefault="00AA4A29" w:rsidP="00AA4A29">
            <w:pPr>
              <w:bidi/>
              <w:rPr>
                <w:sz w:val="24"/>
                <w:szCs w:val="24"/>
              </w:rPr>
            </w:pPr>
            <w:r w:rsidRPr="00AA4A29">
              <w:rPr>
                <w:b w:val="0"/>
                <w:bCs w:val="0"/>
                <w:sz w:val="24"/>
                <w:szCs w:val="24"/>
                <w:rtl/>
              </w:rPr>
              <w:t>الخدمة</w:t>
            </w:r>
          </w:p>
        </w:tc>
        <w:tc>
          <w:tcPr>
            <w:tcW w:w="0" w:type="auto"/>
            <w:hideMark/>
          </w:tcPr>
          <w:p w14:paraId="3A42EE90" w14:textId="77777777" w:rsidR="00AA4A29" w:rsidRPr="00AA4A29" w:rsidRDefault="00AA4A29" w:rsidP="00AA4A2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A4A29">
              <w:rPr>
                <w:b w:val="0"/>
                <w:bCs w:val="0"/>
                <w:sz w:val="24"/>
                <w:szCs w:val="24"/>
                <w:rtl/>
              </w:rPr>
              <w:t>الغرض</w:t>
            </w:r>
          </w:p>
        </w:tc>
        <w:tc>
          <w:tcPr>
            <w:tcW w:w="0" w:type="auto"/>
            <w:hideMark/>
          </w:tcPr>
          <w:p w14:paraId="34C6D7DD" w14:textId="77777777" w:rsidR="00AA4A29" w:rsidRPr="00AA4A29" w:rsidRDefault="00AA4A29" w:rsidP="00AA4A2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A4A29">
              <w:rPr>
                <w:b w:val="0"/>
                <w:bCs w:val="0"/>
                <w:sz w:val="24"/>
                <w:szCs w:val="24"/>
                <w:rtl/>
              </w:rPr>
              <w:t>التكلفة التقديرية</w:t>
            </w:r>
          </w:p>
        </w:tc>
      </w:tr>
      <w:tr w:rsidR="00AA4A29" w:rsidRPr="00AA4A29" w14:paraId="6108F474" w14:textId="77777777" w:rsidTr="00AA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BA46C" w14:textId="77777777" w:rsidR="00AA4A29" w:rsidRPr="00AA4A29" w:rsidRDefault="00AA4A29" w:rsidP="00AA4A29">
            <w:pPr>
              <w:bidi/>
              <w:rPr>
                <w:b w:val="0"/>
                <w:bCs w:val="0"/>
                <w:sz w:val="24"/>
                <w:szCs w:val="24"/>
              </w:rPr>
            </w:pPr>
            <w:r w:rsidRPr="00AA4A29">
              <w:rPr>
                <w:sz w:val="24"/>
                <w:szCs w:val="24"/>
              </w:rPr>
              <w:t>Google Maps API</w:t>
            </w:r>
          </w:p>
        </w:tc>
        <w:tc>
          <w:tcPr>
            <w:tcW w:w="0" w:type="auto"/>
            <w:hideMark/>
          </w:tcPr>
          <w:p w14:paraId="038FC71D" w14:textId="77777777" w:rsidR="00AA4A29" w:rsidRPr="00AA4A29" w:rsidRDefault="00AA4A29" w:rsidP="00AA4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عرض موقع الخدمة داخل صفحة التفاصيل</w:t>
            </w:r>
          </w:p>
        </w:tc>
        <w:tc>
          <w:tcPr>
            <w:tcW w:w="0" w:type="auto"/>
            <w:hideMark/>
          </w:tcPr>
          <w:p w14:paraId="3DD64B06" w14:textId="77777777" w:rsidR="00AA4A29" w:rsidRPr="00AA4A29" w:rsidRDefault="00AA4A29" w:rsidP="00AA4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مجاني حتى 200$/شهريًا</w:t>
            </w:r>
          </w:p>
        </w:tc>
      </w:tr>
      <w:tr w:rsidR="00AA4A29" w:rsidRPr="00AA4A29" w14:paraId="2BD0E5C1" w14:textId="77777777" w:rsidTr="00AA4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6E6B9" w14:textId="77777777" w:rsidR="00AA4A29" w:rsidRPr="00AA4A29" w:rsidRDefault="00AA4A29" w:rsidP="00AA4A29">
            <w:pPr>
              <w:bidi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بوابة الدفع</w:t>
            </w:r>
            <w:r w:rsidRPr="00AA4A29">
              <w:rPr>
                <w:sz w:val="24"/>
                <w:szCs w:val="24"/>
              </w:rPr>
              <w:t xml:space="preserve"> (Tap/PayPal)</w:t>
            </w:r>
          </w:p>
        </w:tc>
        <w:tc>
          <w:tcPr>
            <w:tcW w:w="0" w:type="auto"/>
            <w:hideMark/>
          </w:tcPr>
          <w:p w14:paraId="4B1E2637" w14:textId="77777777" w:rsidR="00AA4A29" w:rsidRPr="00AA4A29" w:rsidRDefault="00AA4A29" w:rsidP="00AA4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استقبال عربون 10</w:t>
            </w:r>
            <w:r w:rsidRPr="00AA4A29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14:paraId="5EACF21B" w14:textId="77777777" w:rsidR="00AA4A29" w:rsidRPr="00AA4A29" w:rsidRDefault="00AA4A29" w:rsidP="00AA4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عمولة 2.5% – 3.5%/معاملة</w:t>
            </w:r>
          </w:p>
        </w:tc>
      </w:tr>
      <w:tr w:rsidR="00AA4A29" w:rsidRPr="00AA4A29" w14:paraId="6471CD13" w14:textId="77777777" w:rsidTr="00AA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ADED4" w14:textId="77777777" w:rsidR="00AA4A29" w:rsidRPr="00AA4A29" w:rsidRDefault="00AA4A29" w:rsidP="00AA4A29">
            <w:pPr>
              <w:bidi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</w:rPr>
              <w:t xml:space="preserve">OTP </w:t>
            </w:r>
            <w:r w:rsidRPr="00AA4A29">
              <w:rPr>
                <w:sz w:val="24"/>
                <w:szCs w:val="24"/>
                <w:rtl/>
              </w:rPr>
              <w:t>واتساب</w:t>
            </w:r>
            <w:r w:rsidRPr="00AA4A29">
              <w:rPr>
                <w:sz w:val="24"/>
                <w:szCs w:val="24"/>
              </w:rPr>
              <w:t xml:space="preserve"> (Twilio/360Dialog)</w:t>
            </w:r>
          </w:p>
        </w:tc>
        <w:tc>
          <w:tcPr>
            <w:tcW w:w="0" w:type="auto"/>
            <w:hideMark/>
          </w:tcPr>
          <w:p w14:paraId="241329F5" w14:textId="77777777" w:rsidR="00AA4A29" w:rsidRPr="00AA4A29" w:rsidRDefault="00AA4A29" w:rsidP="00AA4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إرسال كود تأكيد عند الحجز</w:t>
            </w:r>
          </w:p>
        </w:tc>
        <w:tc>
          <w:tcPr>
            <w:tcW w:w="0" w:type="auto"/>
            <w:hideMark/>
          </w:tcPr>
          <w:p w14:paraId="0E3D65A9" w14:textId="77777777" w:rsidR="00AA4A29" w:rsidRPr="00AA4A29" w:rsidRDefault="00AA4A29" w:rsidP="00AA4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</w:rPr>
              <w:t>0.04 – 0.07$/</w:t>
            </w:r>
            <w:r w:rsidRPr="00AA4A29">
              <w:rPr>
                <w:sz w:val="24"/>
                <w:szCs w:val="24"/>
                <w:rtl/>
              </w:rPr>
              <w:t>رسالة</w:t>
            </w:r>
          </w:p>
        </w:tc>
      </w:tr>
      <w:tr w:rsidR="00AA4A29" w:rsidRPr="00AA4A29" w14:paraId="09543A30" w14:textId="77777777" w:rsidTr="00AA4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53315" w14:textId="77777777" w:rsidR="00AA4A29" w:rsidRPr="00AA4A29" w:rsidRDefault="00AA4A29" w:rsidP="00AA4A29">
            <w:pPr>
              <w:bidi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</w:rPr>
              <w:t>Firebase Notifications</w:t>
            </w:r>
          </w:p>
        </w:tc>
        <w:tc>
          <w:tcPr>
            <w:tcW w:w="0" w:type="auto"/>
            <w:hideMark/>
          </w:tcPr>
          <w:p w14:paraId="1A159D06" w14:textId="77777777" w:rsidR="00AA4A29" w:rsidRPr="00AA4A29" w:rsidRDefault="00AA4A29" w:rsidP="00AA4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إشعارات داخلية</w:t>
            </w:r>
          </w:p>
        </w:tc>
        <w:tc>
          <w:tcPr>
            <w:tcW w:w="0" w:type="auto"/>
            <w:hideMark/>
          </w:tcPr>
          <w:p w14:paraId="4A35B457" w14:textId="77777777" w:rsidR="00AA4A29" w:rsidRPr="00AA4A29" w:rsidRDefault="00AA4A29" w:rsidP="00AA4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مجاني</w:t>
            </w:r>
          </w:p>
        </w:tc>
      </w:tr>
      <w:tr w:rsidR="00AA4A29" w:rsidRPr="00AA4A29" w14:paraId="68EC9874" w14:textId="77777777" w:rsidTr="00AA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8E8F9" w14:textId="77777777" w:rsidR="00AA4A29" w:rsidRPr="00AA4A29" w:rsidRDefault="00AA4A29" w:rsidP="00AA4A29">
            <w:pPr>
              <w:bidi/>
              <w:rPr>
                <w:sz w:val="24"/>
                <w:szCs w:val="24"/>
              </w:rPr>
            </w:pPr>
            <w:proofErr w:type="spellStart"/>
            <w:r w:rsidRPr="00AA4A29">
              <w:rPr>
                <w:sz w:val="24"/>
                <w:szCs w:val="24"/>
              </w:rPr>
              <w:t>Cloudinary</w:t>
            </w:r>
            <w:proofErr w:type="spellEnd"/>
          </w:p>
        </w:tc>
        <w:tc>
          <w:tcPr>
            <w:tcW w:w="0" w:type="auto"/>
            <w:hideMark/>
          </w:tcPr>
          <w:p w14:paraId="2B1E98BC" w14:textId="77777777" w:rsidR="00AA4A29" w:rsidRPr="00AA4A29" w:rsidRDefault="00AA4A29" w:rsidP="00AA4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رفع الصور للخدمات</w:t>
            </w:r>
          </w:p>
        </w:tc>
        <w:tc>
          <w:tcPr>
            <w:tcW w:w="0" w:type="auto"/>
            <w:hideMark/>
          </w:tcPr>
          <w:p w14:paraId="4FD63CF0" w14:textId="77777777" w:rsidR="00AA4A29" w:rsidRPr="00AA4A29" w:rsidRDefault="00AA4A29" w:rsidP="00AA4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مجاني حتى 25</w:t>
            </w:r>
            <w:r w:rsidRPr="00AA4A29">
              <w:rPr>
                <w:sz w:val="24"/>
                <w:szCs w:val="24"/>
              </w:rPr>
              <w:t>GB</w:t>
            </w:r>
          </w:p>
        </w:tc>
      </w:tr>
      <w:tr w:rsidR="00AA4A29" w:rsidRPr="00AA4A29" w14:paraId="34BB00FB" w14:textId="77777777" w:rsidTr="00AA4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18F1A" w14:textId="77777777" w:rsidR="00AA4A29" w:rsidRPr="00AA4A29" w:rsidRDefault="00AA4A29" w:rsidP="00AA4A29">
            <w:pPr>
              <w:bidi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استضافة</w:t>
            </w:r>
            <w:r w:rsidRPr="00AA4A29">
              <w:rPr>
                <w:sz w:val="24"/>
                <w:szCs w:val="24"/>
              </w:rPr>
              <w:t xml:space="preserve"> (Render/</w:t>
            </w:r>
            <w:proofErr w:type="spellStart"/>
            <w:r w:rsidRPr="00AA4A29">
              <w:rPr>
                <w:sz w:val="24"/>
                <w:szCs w:val="24"/>
              </w:rPr>
              <w:t>Vercel</w:t>
            </w:r>
            <w:proofErr w:type="spellEnd"/>
            <w:r w:rsidRPr="00AA4A2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BFBC70A" w14:textId="77777777" w:rsidR="00AA4A29" w:rsidRPr="00AA4A29" w:rsidRDefault="00AA4A29" w:rsidP="00AA4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رفع الواجهة والـ</w:t>
            </w:r>
            <w:r w:rsidRPr="00AA4A29"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350FA85E" w14:textId="77777777" w:rsidR="00AA4A29" w:rsidRPr="00AA4A29" w:rsidRDefault="00AA4A29" w:rsidP="00AA4A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</w:rPr>
              <w:t>30 – 60$/</w:t>
            </w:r>
            <w:r w:rsidRPr="00AA4A29">
              <w:rPr>
                <w:sz w:val="24"/>
                <w:szCs w:val="24"/>
                <w:rtl/>
              </w:rPr>
              <w:t>شهر</w:t>
            </w:r>
          </w:p>
        </w:tc>
      </w:tr>
      <w:tr w:rsidR="00AA4A29" w:rsidRPr="00AA4A29" w14:paraId="38448387" w14:textId="77777777" w:rsidTr="00AA4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16711" w14:textId="18EF9CC0" w:rsidR="00AA4A29" w:rsidRPr="00AA4A29" w:rsidRDefault="00AA4A29" w:rsidP="00AA4A29">
            <w:pPr>
              <w:bidi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دومين</w:t>
            </w:r>
            <w:r w:rsidRPr="00AA4A29">
              <w:rPr>
                <w:sz w:val="24"/>
                <w:szCs w:val="24"/>
              </w:rPr>
              <w:t xml:space="preserve">  S</w:t>
            </w:r>
            <w:bookmarkStart w:id="0" w:name="_GoBack"/>
            <w:bookmarkEnd w:id="0"/>
            <w:r w:rsidRPr="00AA4A29">
              <w:rPr>
                <w:sz w:val="24"/>
                <w:szCs w:val="24"/>
              </w:rPr>
              <w:t>SL</w:t>
            </w:r>
            <w:r w:rsidR="009E5F1E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14:paraId="6D7BAE65" w14:textId="77777777" w:rsidR="00AA4A29" w:rsidRPr="00AA4A29" w:rsidRDefault="00AA4A29" w:rsidP="00AA4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  <w:rtl/>
              </w:rPr>
              <w:t>تأمين الموقع</w:t>
            </w:r>
          </w:p>
        </w:tc>
        <w:tc>
          <w:tcPr>
            <w:tcW w:w="0" w:type="auto"/>
            <w:hideMark/>
          </w:tcPr>
          <w:p w14:paraId="3CDE53E0" w14:textId="77777777" w:rsidR="00AA4A29" w:rsidRPr="00AA4A29" w:rsidRDefault="00AA4A29" w:rsidP="00AA4A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A29">
              <w:rPr>
                <w:sz w:val="24"/>
                <w:szCs w:val="24"/>
              </w:rPr>
              <w:t>20$/</w:t>
            </w:r>
            <w:r w:rsidRPr="00AA4A29">
              <w:rPr>
                <w:sz w:val="24"/>
                <w:szCs w:val="24"/>
                <w:rtl/>
              </w:rPr>
              <w:t>سنة</w:t>
            </w:r>
          </w:p>
        </w:tc>
      </w:tr>
    </w:tbl>
    <w:p w14:paraId="3776B300" w14:textId="3FFCAF5F" w:rsidR="00AA4A29" w:rsidRPr="00AA4A29" w:rsidRDefault="00AA4A29" w:rsidP="00AA4A29">
      <w:pPr>
        <w:pStyle w:val="Heading3"/>
        <w:bidi/>
        <w:rPr>
          <w:sz w:val="28"/>
          <w:szCs w:val="28"/>
        </w:rPr>
      </w:pPr>
      <w:r w:rsidRPr="00AA4A29">
        <w:rPr>
          <w:sz w:val="28"/>
          <w:szCs w:val="28"/>
          <w:rtl/>
        </w:rPr>
        <w:t>أفضل ممارسات التنفيذ</w:t>
      </w:r>
      <w:r w:rsidRPr="00AA4A29">
        <w:rPr>
          <w:sz w:val="28"/>
          <w:szCs w:val="28"/>
        </w:rPr>
        <w:t>:</w:t>
      </w:r>
    </w:p>
    <w:p w14:paraId="5FBDE27C" w14:textId="77777777" w:rsidR="00AA4A29" w:rsidRPr="00AA4A29" w:rsidRDefault="00AA4A29" w:rsidP="00AA4A29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AA4A29">
        <w:rPr>
          <w:sz w:val="28"/>
          <w:szCs w:val="28"/>
          <w:rtl/>
        </w:rPr>
        <w:t>البدء بالخدمات المجانية قدر الإمكان</w:t>
      </w:r>
      <w:r w:rsidRPr="00AA4A29">
        <w:rPr>
          <w:sz w:val="28"/>
          <w:szCs w:val="28"/>
        </w:rPr>
        <w:t>.</w:t>
      </w:r>
    </w:p>
    <w:p w14:paraId="12A6A6EF" w14:textId="77777777" w:rsidR="00AA4A29" w:rsidRPr="00AA4A29" w:rsidRDefault="00AA4A29" w:rsidP="00AA4A29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AA4A29">
        <w:rPr>
          <w:sz w:val="28"/>
          <w:szCs w:val="28"/>
          <w:rtl/>
        </w:rPr>
        <w:t>تفعيل</w:t>
      </w:r>
      <w:r w:rsidRPr="00AA4A29">
        <w:rPr>
          <w:sz w:val="28"/>
          <w:szCs w:val="28"/>
        </w:rPr>
        <w:t xml:space="preserve"> OTP </w:t>
      </w:r>
      <w:r w:rsidRPr="00AA4A29">
        <w:rPr>
          <w:sz w:val="28"/>
          <w:szCs w:val="28"/>
          <w:rtl/>
        </w:rPr>
        <w:t>فقط عند الحجز لتقليل التكلفة</w:t>
      </w:r>
      <w:r w:rsidRPr="00AA4A29">
        <w:rPr>
          <w:sz w:val="28"/>
          <w:szCs w:val="28"/>
        </w:rPr>
        <w:t>.</w:t>
      </w:r>
    </w:p>
    <w:p w14:paraId="1E5EEA48" w14:textId="77777777" w:rsidR="00AA4A29" w:rsidRPr="00AA4A29" w:rsidRDefault="00AA4A29" w:rsidP="00AA4A29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AA4A29">
        <w:rPr>
          <w:sz w:val="28"/>
          <w:szCs w:val="28"/>
          <w:rtl/>
        </w:rPr>
        <w:t>بناء النظام بشكل مرن يسمح بتحويله لتطبيق لاحقًا</w:t>
      </w:r>
      <w:r w:rsidRPr="00AA4A29">
        <w:rPr>
          <w:sz w:val="28"/>
          <w:szCs w:val="28"/>
        </w:rPr>
        <w:t>.</w:t>
      </w:r>
    </w:p>
    <w:p w14:paraId="3A4E7C43" w14:textId="77777777" w:rsidR="00AA4A29" w:rsidRPr="00AA4A29" w:rsidRDefault="00AA4A29" w:rsidP="00AA4A29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AA4A29">
        <w:rPr>
          <w:sz w:val="28"/>
          <w:szCs w:val="28"/>
          <w:rtl/>
        </w:rPr>
        <w:t>متابعة حدود الاستخدام المجاني شهريًا من</w:t>
      </w:r>
      <w:r w:rsidRPr="00AA4A29">
        <w:rPr>
          <w:sz w:val="28"/>
          <w:szCs w:val="28"/>
        </w:rPr>
        <w:t xml:space="preserve"> Google </w:t>
      </w:r>
      <w:r w:rsidRPr="00AA4A29">
        <w:rPr>
          <w:sz w:val="28"/>
          <w:szCs w:val="28"/>
          <w:rtl/>
        </w:rPr>
        <w:t>و</w:t>
      </w:r>
      <w:proofErr w:type="spellStart"/>
      <w:r w:rsidRPr="00AA4A29">
        <w:rPr>
          <w:sz w:val="28"/>
          <w:szCs w:val="28"/>
        </w:rPr>
        <w:t>Cloudinary</w:t>
      </w:r>
      <w:proofErr w:type="spellEnd"/>
      <w:r w:rsidRPr="00AA4A29">
        <w:rPr>
          <w:sz w:val="28"/>
          <w:szCs w:val="28"/>
        </w:rPr>
        <w:t>.</w:t>
      </w:r>
    </w:p>
    <w:p w14:paraId="7001E157" w14:textId="77777777" w:rsidR="00AA4A29" w:rsidRPr="00AA4A29" w:rsidRDefault="00AA4A29" w:rsidP="00AA4A29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sz w:val="28"/>
          <w:szCs w:val="28"/>
        </w:rPr>
      </w:pPr>
      <w:r w:rsidRPr="00AA4A29">
        <w:rPr>
          <w:sz w:val="28"/>
          <w:szCs w:val="28"/>
          <w:rtl/>
        </w:rPr>
        <w:t>عدم مشاركة مفاتيح</w:t>
      </w:r>
      <w:r w:rsidRPr="00AA4A29">
        <w:rPr>
          <w:sz w:val="28"/>
          <w:szCs w:val="28"/>
        </w:rPr>
        <w:t xml:space="preserve"> API </w:t>
      </w:r>
      <w:r w:rsidRPr="00AA4A29">
        <w:rPr>
          <w:sz w:val="28"/>
          <w:szCs w:val="28"/>
          <w:rtl/>
        </w:rPr>
        <w:t>علنًا</w:t>
      </w:r>
      <w:r w:rsidRPr="00AA4A29">
        <w:rPr>
          <w:sz w:val="28"/>
          <w:szCs w:val="28"/>
        </w:rPr>
        <w:t>.</w:t>
      </w:r>
    </w:p>
    <w:p w14:paraId="11269BCF" w14:textId="4C8DFBED" w:rsidR="00AD221B" w:rsidRPr="00AA4A29" w:rsidRDefault="00AD221B" w:rsidP="00F07D81">
      <w:pPr>
        <w:pStyle w:val="Heading1"/>
        <w:bidi/>
        <w:jc w:val="both"/>
        <w:rPr>
          <w:rFonts w:cstheme="majorHAnsi"/>
          <w:sz w:val="36"/>
          <w:szCs w:val="36"/>
        </w:rPr>
      </w:pPr>
    </w:p>
    <w:sectPr w:rsidR="00AD221B" w:rsidRPr="00AA4A29" w:rsidSect="00B52D4B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17DC0"/>
    <w:multiLevelType w:val="hybridMultilevel"/>
    <w:tmpl w:val="224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8B1F5C"/>
    <w:multiLevelType w:val="hybridMultilevel"/>
    <w:tmpl w:val="A1C6D27E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A5F19"/>
    <w:multiLevelType w:val="hybridMultilevel"/>
    <w:tmpl w:val="1F9C2E34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C51DF"/>
    <w:multiLevelType w:val="hybridMultilevel"/>
    <w:tmpl w:val="41D02490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F4A24"/>
    <w:multiLevelType w:val="hybridMultilevel"/>
    <w:tmpl w:val="13DE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876D7"/>
    <w:multiLevelType w:val="hybridMultilevel"/>
    <w:tmpl w:val="CD608534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41323"/>
    <w:multiLevelType w:val="hybridMultilevel"/>
    <w:tmpl w:val="B532E3B0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25C"/>
    <w:multiLevelType w:val="hybridMultilevel"/>
    <w:tmpl w:val="EA4880CA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B1875"/>
    <w:multiLevelType w:val="multilevel"/>
    <w:tmpl w:val="D7F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84070"/>
    <w:multiLevelType w:val="hybridMultilevel"/>
    <w:tmpl w:val="8180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92CE2"/>
    <w:multiLevelType w:val="hybridMultilevel"/>
    <w:tmpl w:val="3168DE4E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706565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2393B"/>
    <w:multiLevelType w:val="hybridMultilevel"/>
    <w:tmpl w:val="9114389C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03969"/>
    <w:multiLevelType w:val="hybridMultilevel"/>
    <w:tmpl w:val="6BDEB2EA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35065"/>
    <w:multiLevelType w:val="hybridMultilevel"/>
    <w:tmpl w:val="0408F7A6"/>
    <w:lvl w:ilvl="0" w:tplc="67EAFFA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9"/>
  </w:num>
  <w:num w:numId="12">
    <w:abstractNumId w:val="9"/>
  </w:num>
  <w:num w:numId="13">
    <w:abstractNumId w:val="18"/>
  </w:num>
  <w:num w:numId="14">
    <w:abstractNumId w:val="15"/>
  </w:num>
  <w:num w:numId="15">
    <w:abstractNumId w:val="22"/>
  </w:num>
  <w:num w:numId="16">
    <w:abstractNumId w:val="12"/>
  </w:num>
  <w:num w:numId="17">
    <w:abstractNumId w:val="16"/>
  </w:num>
  <w:num w:numId="18">
    <w:abstractNumId w:val="20"/>
  </w:num>
  <w:num w:numId="19">
    <w:abstractNumId w:val="10"/>
  </w:num>
  <w:num w:numId="20">
    <w:abstractNumId w:val="14"/>
  </w:num>
  <w:num w:numId="21">
    <w:abstractNumId w:val="21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91C"/>
    <w:rsid w:val="0011159B"/>
    <w:rsid w:val="0015074B"/>
    <w:rsid w:val="0027311E"/>
    <w:rsid w:val="0029639D"/>
    <w:rsid w:val="002A0351"/>
    <w:rsid w:val="00326F90"/>
    <w:rsid w:val="003A2E95"/>
    <w:rsid w:val="00495E9F"/>
    <w:rsid w:val="005C5F99"/>
    <w:rsid w:val="006E5859"/>
    <w:rsid w:val="00762C21"/>
    <w:rsid w:val="007A39D3"/>
    <w:rsid w:val="009E5F1E"/>
    <w:rsid w:val="00AA1D8D"/>
    <w:rsid w:val="00AA4A29"/>
    <w:rsid w:val="00AD221B"/>
    <w:rsid w:val="00AE2476"/>
    <w:rsid w:val="00B037ED"/>
    <w:rsid w:val="00B47730"/>
    <w:rsid w:val="00B52D4B"/>
    <w:rsid w:val="00BD105C"/>
    <w:rsid w:val="00CB0664"/>
    <w:rsid w:val="00E32E94"/>
    <w:rsid w:val="00F07D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76C27"/>
  <w14:defaultImageDpi w14:val="300"/>
  <w15:docId w15:val="{735A984B-AD31-4C88-A15B-EA65E42B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52D4B"/>
  </w:style>
  <w:style w:type="table" w:styleId="PlainTable1">
    <w:name w:val="Plain Table 1"/>
    <w:basedOn w:val="TableNormal"/>
    <w:uiPriority w:val="99"/>
    <w:rsid w:val="00AA4A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60A1B-C846-47BA-B0FF-79134BC0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Ahmed Mohamed Alsoghayar</Company>
  <LinksUpToDate>false</LinksUpToDate>
  <CharactersWithSpaces>4053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Mohamed</cp:lastModifiedBy>
  <cp:revision>12</cp:revision>
  <dcterms:created xsi:type="dcterms:W3CDTF">2013-12-23T23:15:00Z</dcterms:created>
  <dcterms:modified xsi:type="dcterms:W3CDTF">2025-05-13T22:25:00Z</dcterms:modified>
  <cp:category/>
</cp:coreProperties>
</file>